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tabelle"/>
      </w:tblPr>
      <w:tblGrid>
        <w:gridCol w:w="7716"/>
        <w:gridCol w:w="202"/>
        <w:gridCol w:w="202"/>
        <w:gridCol w:w="893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Geben Sie Ihren Namen ein:"/>
              <w:tag w:val="Geben Sie Ihren Namen ein:"/>
              <w:id w:val="1888060227"/>
              <w:placeholder>
                <w:docPart w:val="35466B949FA14606A19011DDB571C0A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2B07A8" w:rsidP="00D611FE">
                <w:pPr>
                  <w:pStyle w:val="Titel"/>
                </w:pPr>
                <w:proofErr w:type="spellStart"/>
                <w:r>
                  <w:t>SmartPalm</w:t>
                </w:r>
                <w:proofErr w:type="spellEnd"/>
                <w:r>
                  <w:t xml:space="preserve"> Industries</w:t>
                </w:r>
              </w:p>
            </w:sdtContent>
          </w:sdt>
          <w:p w:rsidR="00A36F67" w:rsidRPr="003D0FBD" w:rsidRDefault="002B07A8" w:rsidP="00343FBB">
            <w:pPr>
              <w:pStyle w:val="Absenderadresse"/>
            </w:pPr>
            <w:r>
              <w:t>Altonaer Straße 25, 99085 Erfurt</w:t>
            </w:r>
          </w:p>
          <w:p w:rsidR="00A36F67" w:rsidRPr="003D0FBD" w:rsidRDefault="002B07A8" w:rsidP="002B07A8">
            <w:pPr>
              <w:pStyle w:val="Absenderadresse"/>
            </w:pPr>
            <w:r>
              <w:t>0123/ 456789</w:t>
            </w:r>
            <w:r w:rsidR="00A36F67" w:rsidRPr="003D0FBD">
              <w:rPr>
                <w:lang w:bidi="de-DE"/>
              </w:rPr>
              <w:t xml:space="preserve"> </w:t>
            </w:r>
            <w:r w:rsidR="002D3AAC">
              <w:rPr>
                <w:lang w:bidi="de-DE"/>
              </w:rPr>
              <w:t xml:space="preserve"> </w:t>
            </w:r>
            <w:r>
              <w:t>info@smartpalm.com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156EF1" w:rsidRPr="003D0FBD" w:rsidRDefault="002B07A8" w:rsidP="00F07379">
      <w:pPr>
        <w:pStyle w:val="Datum"/>
      </w:pPr>
      <w:r>
        <w:t>25.05.2018</w:t>
      </w:r>
    </w:p>
    <w:sdt>
      <w:sdtPr>
        <w:alias w:val="Empfängernamen eingeben:"/>
        <w:tag w:val="Empfängernamen eingeben:"/>
        <w:id w:val="1515885999"/>
        <w:placeholder>
          <w:docPart w:val="7B1AFFF02EFE4C3CB3C08B6C91E7407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156EF1" w:rsidRPr="003D0FBD" w:rsidRDefault="002B07A8" w:rsidP="00F07379">
          <w:pPr>
            <w:pStyle w:val="Empfngeradresse"/>
          </w:pPr>
          <w:r>
            <w:t>Herr Prof. Kruse, Frau Hebestreit</w:t>
          </w:r>
        </w:p>
      </w:sdtContent>
    </w:sdt>
    <w:p w:rsidR="00156EF1" w:rsidRPr="003D0FBD" w:rsidRDefault="002B07A8" w:rsidP="00F07379">
      <w:pPr>
        <w:pStyle w:val="Empfngeradresse"/>
      </w:pPr>
      <w:r>
        <w:t>Fachhochschule Erfurt</w:t>
      </w:r>
    </w:p>
    <w:p w:rsidR="00156EF1" w:rsidRPr="003D0FBD" w:rsidRDefault="002B07A8" w:rsidP="00F07379">
      <w:pPr>
        <w:pStyle w:val="Empfngeradresse"/>
      </w:pPr>
      <w:r>
        <w:t>Altonaer Straße 25, 99085 Erfurt</w:t>
      </w:r>
    </w:p>
    <w:p w:rsidR="00156EF1" w:rsidRPr="003D0FBD" w:rsidRDefault="00156EF1" w:rsidP="00156EF1">
      <w:pPr>
        <w:pStyle w:val="Anrede"/>
      </w:pPr>
      <w:r w:rsidRPr="003D0FBD">
        <w:rPr>
          <w:lang w:bidi="de-DE"/>
        </w:rPr>
        <w:t xml:space="preserve">Sehr geehrte(r) </w:t>
      </w:r>
      <w:sdt>
        <w:sdtPr>
          <w:alias w:val="Empfängernamen eingeben:"/>
          <w:tag w:val="Empfängernamen eingeben:"/>
          <w:id w:val="534769426"/>
          <w:placeholder>
            <w:docPart w:val="C393177D0F0B46CA9C81DA274A9009A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B07A8">
            <w:t>Herr Prof. Kruse, Frau Hebestreit</w:t>
          </w:r>
        </w:sdtContent>
      </w:sdt>
      <w:r w:rsidRPr="003D0FBD">
        <w:rPr>
          <w:lang w:bidi="de-DE"/>
        </w:rPr>
        <w:t>,</w:t>
      </w:r>
    </w:p>
    <w:p w:rsidR="002B07A8" w:rsidRDefault="002B07A8" w:rsidP="002B07A8">
      <w:r>
        <w:t>dies ist ein Beispieldokument. Es enthält keinerlei sinnvollen Inhalt.</w:t>
      </w:r>
    </w:p>
    <w:p w:rsidR="00156EF1" w:rsidRPr="003D0FBD" w:rsidRDefault="002B07A8" w:rsidP="002B07A8">
      <w:proofErr w:type="spellStart"/>
      <w:r w:rsidRPr="002B07A8">
        <w:t>Lorem</w:t>
      </w:r>
      <w:proofErr w:type="spellEnd"/>
      <w:r w:rsidRPr="002B07A8">
        <w:t xml:space="preserve"> </w:t>
      </w:r>
      <w:proofErr w:type="spellStart"/>
      <w:r w:rsidRPr="002B07A8">
        <w:t>ipsum</w:t>
      </w:r>
      <w:proofErr w:type="spellEnd"/>
      <w:r w:rsidRPr="002B07A8">
        <w:t xml:space="preserve"> </w:t>
      </w:r>
      <w:proofErr w:type="spellStart"/>
      <w:r w:rsidRPr="002B07A8">
        <w:t>dolor</w:t>
      </w:r>
      <w:proofErr w:type="spellEnd"/>
      <w:r w:rsidRPr="002B07A8">
        <w:t xml:space="preserve"> </w:t>
      </w:r>
      <w:proofErr w:type="spellStart"/>
      <w:r w:rsidRPr="002B07A8">
        <w:t>sit</w:t>
      </w:r>
      <w:proofErr w:type="spellEnd"/>
      <w:r w:rsidRPr="002B07A8">
        <w:t xml:space="preserve"> </w:t>
      </w:r>
      <w:proofErr w:type="spellStart"/>
      <w:r w:rsidRPr="002B07A8">
        <w:t>amet</w:t>
      </w:r>
      <w:proofErr w:type="spellEnd"/>
      <w:r w:rsidRPr="002B07A8">
        <w:t xml:space="preserve">, </w:t>
      </w:r>
      <w:proofErr w:type="spellStart"/>
      <w:r w:rsidRPr="002B07A8">
        <w:t>consetetur</w:t>
      </w:r>
      <w:proofErr w:type="spellEnd"/>
      <w:r w:rsidRPr="002B07A8">
        <w:t xml:space="preserve"> </w:t>
      </w:r>
      <w:proofErr w:type="spellStart"/>
      <w:r w:rsidRPr="002B07A8">
        <w:t>sadipscing</w:t>
      </w:r>
      <w:proofErr w:type="spellEnd"/>
      <w:r w:rsidRPr="002B07A8">
        <w:t xml:space="preserve"> </w:t>
      </w:r>
      <w:proofErr w:type="spellStart"/>
      <w:r w:rsidRPr="002B07A8">
        <w:t>elitr</w:t>
      </w:r>
      <w:proofErr w:type="spellEnd"/>
      <w:r w:rsidRPr="002B07A8">
        <w:t xml:space="preserve">, </w:t>
      </w:r>
      <w:proofErr w:type="spellStart"/>
      <w:r w:rsidRPr="002B07A8">
        <w:t>sed</w:t>
      </w:r>
      <w:proofErr w:type="spellEnd"/>
      <w:r w:rsidRPr="002B07A8">
        <w:t xml:space="preserve"> </w:t>
      </w:r>
      <w:proofErr w:type="spellStart"/>
      <w:r w:rsidRPr="002B07A8">
        <w:t>diam</w:t>
      </w:r>
      <w:proofErr w:type="spellEnd"/>
      <w:r w:rsidRPr="002B07A8">
        <w:t xml:space="preserve"> </w:t>
      </w:r>
      <w:proofErr w:type="spellStart"/>
      <w:r w:rsidRPr="002B07A8">
        <w:t>nonumy</w:t>
      </w:r>
      <w:proofErr w:type="spellEnd"/>
      <w:r w:rsidRPr="002B07A8">
        <w:t xml:space="preserve"> </w:t>
      </w:r>
      <w:proofErr w:type="spellStart"/>
      <w:r w:rsidRPr="002B07A8">
        <w:t>eirmod</w:t>
      </w:r>
      <w:proofErr w:type="spellEnd"/>
      <w:r w:rsidRPr="002B07A8">
        <w:t xml:space="preserve"> </w:t>
      </w:r>
      <w:proofErr w:type="spellStart"/>
      <w:r w:rsidRPr="002B07A8">
        <w:t>tempor</w:t>
      </w:r>
      <w:proofErr w:type="spellEnd"/>
      <w:r w:rsidRPr="002B07A8">
        <w:t xml:space="preserve"> </w:t>
      </w:r>
      <w:proofErr w:type="spellStart"/>
      <w:r w:rsidRPr="002B07A8">
        <w:t>invidunt</w:t>
      </w:r>
      <w:proofErr w:type="spellEnd"/>
      <w:r w:rsidRPr="002B07A8">
        <w:t xml:space="preserve"> </w:t>
      </w:r>
      <w:proofErr w:type="spellStart"/>
      <w:r w:rsidRPr="002B07A8">
        <w:t>ut</w:t>
      </w:r>
      <w:proofErr w:type="spellEnd"/>
      <w:r w:rsidRPr="002B07A8">
        <w:t xml:space="preserve"> </w:t>
      </w:r>
      <w:proofErr w:type="spellStart"/>
      <w:r w:rsidRPr="002B07A8">
        <w:t>labore</w:t>
      </w:r>
      <w:proofErr w:type="spellEnd"/>
      <w:r w:rsidRPr="002B07A8">
        <w:t xml:space="preserve"> et </w:t>
      </w:r>
      <w:proofErr w:type="spellStart"/>
      <w:r w:rsidRPr="002B07A8">
        <w:t>dolore</w:t>
      </w:r>
      <w:proofErr w:type="spellEnd"/>
      <w:r w:rsidRPr="002B07A8">
        <w:t xml:space="preserve"> magna </w:t>
      </w:r>
      <w:proofErr w:type="spellStart"/>
      <w:r w:rsidRPr="002B07A8">
        <w:t>aliquyam</w:t>
      </w:r>
      <w:proofErr w:type="spellEnd"/>
      <w:r w:rsidRPr="002B07A8">
        <w:t xml:space="preserve"> </w:t>
      </w:r>
      <w:proofErr w:type="spellStart"/>
      <w:r w:rsidRPr="002B07A8">
        <w:t>erat</w:t>
      </w:r>
      <w:proofErr w:type="spellEnd"/>
      <w:r w:rsidRPr="002B07A8">
        <w:t xml:space="preserve">, </w:t>
      </w:r>
      <w:proofErr w:type="spellStart"/>
      <w:r w:rsidRPr="002B07A8">
        <w:t>sed</w:t>
      </w:r>
      <w:proofErr w:type="spellEnd"/>
      <w:r w:rsidRPr="002B07A8">
        <w:t xml:space="preserve"> </w:t>
      </w:r>
      <w:proofErr w:type="spellStart"/>
      <w:r w:rsidRPr="002B07A8">
        <w:t>diam</w:t>
      </w:r>
      <w:proofErr w:type="spellEnd"/>
      <w:r w:rsidRPr="002B07A8">
        <w:t xml:space="preserve"> </w:t>
      </w:r>
      <w:proofErr w:type="spellStart"/>
      <w:r w:rsidRPr="002B07A8">
        <w:t>voluptua</w:t>
      </w:r>
      <w:proofErr w:type="spellEnd"/>
      <w:r w:rsidRPr="002B07A8">
        <w:t xml:space="preserve">. At </w:t>
      </w:r>
      <w:proofErr w:type="spellStart"/>
      <w:r w:rsidRPr="002B07A8">
        <w:t>vero</w:t>
      </w:r>
      <w:proofErr w:type="spellEnd"/>
      <w:r w:rsidRPr="002B07A8">
        <w:t xml:space="preserve"> </w:t>
      </w:r>
      <w:proofErr w:type="spellStart"/>
      <w:r w:rsidRPr="002B07A8">
        <w:t>eos</w:t>
      </w:r>
      <w:proofErr w:type="spellEnd"/>
      <w:r w:rsidRPr="002B07A8">
        <w:t xml:space="preserve"> et </w:t>
      </w:r>
      <w:proofErr w:type="spellStart"/>
      <w:r w:rsidRPr="002B07A8">
        <w:t>accusam</w:t>
      </w:r>
      <w:proofErr w:type="spellEnd"/>
      <w:r w:rsidRPr="002B07A8">
        <w:t xml:space="preserve"> et </w:t>
      </w:r>
      <w:proofErr w:type="spellStart"/>
      <w:r w:rsidRPr="002B07A8">
        <w:t>justo</w:t>
      </w:r>
      <w:proofErr w:type="spellEnd"/>
      <w:r w:rsidRPr="002B07A8">
        <w:t xml:space="preserve"> </w:t>
      </w:r>
      <w:proofErr w:type="spellStart"/>
      <w:r w:rsidRPr="002B07A8">
        <w:t>duo</w:t>
      </w:r>
      <w:proofErr w:type="spellEnd"/>
      <w:r w:rsidRPr="002B07A8">
        <w:t xml:space="preserve"> </w:t>
      </w:r>
      <w:proofErr w:type="spellStart"/>
      <w:r w:rsidRPr="002B07A8">
        <w:t>dolores</w:t>
      </w:r>
      <w:proofErr w:type="spellEnd"/>
      <w:r w:rsidRPr="002B07A8">
        <w:t xml:space="preserve"> et </w:t>
      </w:r>
      <w:proofErr w:type="spellStart"/>
      <w:r w:rsidRPr="002B07A8">
        <w:t>ea</w:t>
      </w:r>
      <w:proofErr w:type="spellEnd"/>
      <w:r w:rsidRPr="002B07A8">
        <w:t xml:space="preserve"> </w:t>
      </w:r>
      <w:proofErr w:type="spellStart"/>
      <w:r w:rsidRPr="002B07A8">
        <w:t>rebum</w:t>
      </w:r>
      <w:proofErr w:type="spellEnd"/>
      <w:r w:rsidRPr="002B07A8">
        <w:t xml:space="preserve">. Stet </w:t>
      </w:r>
      <w:proofErr w:type="spellStart"/>
      <w:r w:rsidRPr="002B07A8">
        <w:t>clita</w:t>
      </w:r>
      <w:proofErr w:type="spellEnd"/>
      <w:r w:rsidRPr="002B07A8">
        <w:t xml:space="preserve"> </w:t>
      </w:r>
      <w:proofErr w:type="spellStart"/>
      <w:r w:rsidRPr="002B07A8">
        <w:t>kasd</w:t>
      </w:r>
      <w:proofErr w:type="spellEnd"/>
      <w:r w:rsidRPr="002B07A8">
        <w:t xml:space="preserve"> </w:t>
      </w:r>
      <w:proofErr w:type="spellStart"/>
      <w:r w:rsidRPr="002B07A8">
        <w:t>gubergren</w:t>
      </w:r>
      <w:proofErr w:type="spellEnd"/>
      <w:r w:rsidRPr="002B07A8">
        <w:t xml:space="preserve">, </w:t>
      </w:r>
      <w:proofErr w:type="spellStart"/>
      <w:r w:rsidRPr="002B07A8">
        <w:t>no</w:t>
      </w:r>
      <w:proofErr w:type="spellEnd"/>
      <w:r w:rsidRPr="002B07A8">
        <w:t xml:space="preserve"> </w:t>
      </w:r>
      <w:proofErr w:type="spellStart"/>
      <w:r w:rsidRPr="002B07A8">
        <w:t>sea</w:t>
      </w:r>
      <w:proofErr w:type="spellEnd"/>
      <w:r w:rsidRPr="002B07A8">
        <w:t xml:space="preserve"> </w:t>
      </w:r>
      <w:proofErr w:type="spellStart"/>
      <w:r w:rsidRPr="002B07A8">
        <w:t>takimata</w:t>
      </w:r>
      <w:proofErr w:type="spellEnd"/>
      <w:r w:rsidRPr="002B07A8">
        <w:t xml:space="preserve"> sanctus </w:t>
      </w:r>
      <w:proofErr w:type="spellStart"/>
      <w:r w:rsidRPr="002B07A8">
        <w:t>est</w:t>
      </w:r>
      <w:proofErr w:type="spellEnd"/>
      <w:r w:rsidRPr="002B07A8">
        <w:t xml:space="preserve"> </w:t>
      </w:r>
      <w:proofErr w:type="spellStart"/>
      <w:r w:rsidRPr="002B07A8">
        <w:t>Lorem</w:t>
      </w:r>
      <w:proofErr w:type="spellEnd"/>
      <w:r w:rsidRPr="002B07A8">
        <w:t xml:space="preserve"> </w:t>
      </w:r>
      <w:proofErr w:type="spellStart"/>
      <w:r w:rsidRPr="002B07A8">
        <w:t>ipsum</w:t>
      </w:r>
      <w:proofErr w:type="spellEnd"/>
      <w:r w:rsidRPr="002B07A8">
        <w:t xml:space="preserve"> </w:t>
      </w:r>
      <w:proofErr w:type="spellStart"/>
      <w:r w:rsidRPr="002B07A8">
        <w:t>dolor</w:t>
      </w:r>
      <w:proofErr w:type="spellEnd"/>
      <w:r w:rsidRPr="002B07A8">
        <w:t xml:space="preserve"> </w:t>
      </w:r>
      <w:proofErr w:type="spellStart"/>
      <w:r w:rsidRPr="002B07A8">
        <w:t>sit</w:t>
      </w:r>
      <w:proofErr w:type="spellEnd"/>
      <w:r w:rsidRPr="002B07A8">
        <w:t xml:space="preserve"> </w:t>
      </w:r>
      <w:proofErr w:type="spellStart"/>
      <w:r w:rsidRPr="002B07A8">
        <w:t>amet</w:t>
      </w:r>
      <w:proofErr w:type="spellEnd"/>
      <w:r w:rsidRPr="002B07A8">
        <w:t xml:space="preserve">. </w:t>
      </w:r>
      <w:proofErr w:type="spellStart"/>
      <w:r w:rsidRPr="002B07A8">
        <w:t>Lorem</w:t>
      </w:r>
      <w:proofErr w:type="spellEnd"/>
      <w:r w:rsidRPr="002B07A8">
        <w:t xml:space="preserve"> </w:t>
      </w:r>
      <w:proofErr w:type="spellStart"/>
      <w:r w:rsidRPr="002B07A8">
        <w:t>ipsum</w:t>
      </w:r>
      <w:proofErr w:type="spellEnd"/>
      <w:r w:rsidRPr="002B07A8">
        <w:t xml:space="preserve"> </w:t>
      </w:r>
      <w:proofErr w:type="spellStart"/>
      <w:r w:rsidRPr="002B07A8">
        <w:t>dolor</w:t>
      </w:r>
      <w:proofErr w:type="spellEnd"/>
      <w:r w:rsidRPr="002B07A8">
        <w:t xml:space="preserve"> </w:t>
      </w:r>
      <w:proofErr w:type="spellStart"/>
      <w:r w:rsidRPr="002B07A8">
        <w:t>sit</w:t>
      </w:r>
      <w:proofErr w:type="spellEnd"/>
      <w:r w:rsidRPr="002B07A8">
        <w:t xml:space="preserve"> </w:t>
      </w:r>
      <w:proofErr w:type="spellStart"/>
      <w:r w:rsidRPr="002B07A8">
        <w:t>amet</w:t>
      </w:r>
      <w:proofErr w:type="spellEnd"/>
      <w:r w:rsidRPr="002B07A8">
        <w:t xml:space="preserve">, </w:t>
      </w:r>
      <w:proofErr w:type="spellStart"/>
      <w:r w:rsidRPr="002B07A8">
        <w:t>consetetur</w:t>
      </w:r>
      <w:proofErr w:type="spellEnd"/>
      <w:r w:rsidRPr="002B07A8">
        <w:t xml:space="preserve"> </w:t>
      </w:r>
      <w:proofErr w:type="spellStart"/>
      <w:r w:rsidRPr="002B07A8">
        <w:t>sadipscing</w:t>
      </w:r>
      <w:proofErr w:type="spellEnd"/>
      <w:r w:rsidRPr="002B07A8">
        <w:t xml:space="preserve"> </w:t>
      </w:r>
      <w:proofErr w:type="spellStart"/>
      <w:r w:rsidRPr="002B07A8">
        <w:t>elitr</w:t>
      </w:r>
      <w:proofErr w:type="spellEnd"/>
      <w:r w:rsidRPr="002B07A8">
        <w:t xml:space="preserve">, </w:t>
      </w:r>
      <w:proofErr w:type="spellStart"/>
      <w:r w:rsidRPr="002B07A8">
        <w:t>sed</w:t>
      </w:r>
      <w:proofErr w:type="spellEnd"/>
      <w:r w:rsidRPr="002B07A8">
        <w:t xml:space="preserve"> </w:t>
      </w:r>
      <w:proofErr w:type="spellStart"/>
      <w:r w:rsidRPr="002B07A8">
        <w:t>diam</w:t>
      </w:r>
      <w:proofErr w:type="spellEnd"/>
      <w:r w:rsidRPr="002B07A8">
        <w:t xml:space="preserve"> </w:t>
      </w:r>
      <w:proofErr w:type="spellStart"/>
      <w:r w:rsidRPr="002B07A8">
        <w:t>nonumy</w:t>
      </w:r>
      <w:proofErr w:type="spellEnd"/>
      <w:r w:rsidRPr="002B07A8">
        <w:t xml:space="preserve"> </w:t>
      </w:r>
      <w:proofErr w:type="spellStart"/>
      <w:r w:rsidRPr="002B07A8">
        <w:t>eirmod</w:t>
      </w:r>
      <w:proofErr w:type="spellEnd"/>
      <w:r w:rsidRPr="002B07A8">
        <w:t xml:space="preserve"> </w:t>
      </w:r>
      <w:proofErr w:type="spellStart"/>
      <w:r w:rsidRPr="002B07A8">
        <w:t>tempor</w:t>
      </w:r>
      <w:proofErr w:type="spellEnd"/>
      <w:r w:rsidRPr="002B07A8">
        <w:t xml:space="preserve"> </w:t>
      </w:r>
      <w:proofErr w:type="spellStart"/>
      <w:r w:rsidRPr="002B07A8">
        <w:t>invidunt</w:t>
      </w:r>
      <w:proofErr w:type="spellEnd"/>
      <w:r w:rsidRPr="002B07A8">
        <w:t xml:space="preserve"> </w:t>
      </w:r>
      <w:proofErr w:type="spellStart"/>
      <w:r w:rsidRPr="002B07A8">
        <w:t>ut</w:t>
      </w:r>
      <w:proofErr w:type="spellEnd"/>
      <w:r w:rsidRPr="002B07A8">
        <w:t xml:space="preserve"> </w:t>
      </w:r>
      <w:proofErr w:type="spellStart"/>
      <w:r w:rsidRPr="002B07A8">
        <w:t>labore</w:t>
      </w:r>
      <w:proofErr w:type="spellEnd"/>
      <w:r w:rsidRPr="002B07A8">
        <w:t xml:space="preserve"> et </w:t>
      </w:r>
      <w:proofErr w:type="spellStart"/>
      <w:r w:rsidRPr="002B07A8">
        <w:t>dolore</w:t>
      </w:r>
      <w:proofErr w:type="spellEnd"/>
      <w:r w:rsidRPr="002B07A8">
        <w:t xml:space="preserve"> magna </w:t>
      </w:r>
      <w:proofErr w:type="spellStart"/>
      <w:r w:rsidRPr="002B07A8">
        <w:t>aliquyam</w:t>
      </w:r>
      <w:proofErr w:type="spellEnd"/>
      <w:r w:rsidRPr="002B07A8">
        <w:t xml:space="preserve"> </w:t>
      </w:r>
      <w:proofErr w:type="spellStart"/>
      <w:r w:rsidRPr="002B07A8">
        <w:t>erat</w:t>
      </w:r>
      <w:proofErr w:type="spellEnd"/>
      <w:r w:rsidRPr="002B07A8">
        <w:t xml:space="preserve">, </w:t>
      </w:r>
      <w:proofErr w:type="spellStart"/>
      <w:r w:rsidRPr="002B07A8">
        <w:t>sed</w:t>
      </w:r>
      <w:proofErr w:type="spellEnd"/>
      <w:r w:rsidRPr="002B07A8">
        <w:t xml:space="preserve"> </w:t>
      </w:r>
      <w:proofErr w:type="spellStart"/>
      <w:r w:rsidRPr="002B07A8">
        <w:t>diam</w:t>
      </w:r>
      <w:proofErr w:type="spellEnd"/>
      <w:r w:rsidRPr="002B07A8">
        <w:t xml:space="preserve"> </w:t>
      </w:r>
      <w:proofErr w:type="spellStart"/>
      <w:r w:rsidRPr="002B07A8">
        <w:t>voluptua</w:t>
      </w:r>
      <w:proofErr w:type="spellEnd"/>
      <w:r w:rsidRPr="002B07A8">
        <w:t xml:space="preserve">. At </w:t>
      </w:r>
      <w:proofErr w:type="spellStart"/>
      <w:r w:rsidRPr="002B07A8">
        <w:t>vero</w:t>
      </w:r>
      <w:proofErr w:type="spellEnd"/>
      <w:r w:rsidRPr="002B07A8">
        <w:t xml:space="preserve"> </w:t>
      </w:r>
      <w:proofErr w:type="spellStart"/>
      <w:r w:rsidRPr="002B07A8">
        <w:t>eos</w:t>
      </w:r>
      <w:proofErr w:type="spellEnd"/>
      <w:r w:rsidRPr="002B07A8">
        <w:t xml:space="preserve"> et </w:t>
      </w:r>
      <w:proofErr w:type="spellStart"/>
      <w:r w:rsidRPr="002B07A8">
        <w:t>accusam</w:t>
      </w:r>
      <w:proofErr w:type="spellEnd"/>
      <w:r w:rsidRPr="002B07A8">
        <w:t xml:space="preserve"> et </w:t>
      </w:r>
      <w:proofErr w:type="spellStart"/>
      <w:r w:rsidRPr="002B07A8">
        <w:t>justo</w:t>
      </w:r>
      <w:proofErr w:type="spellEnd"/>
      <w:r w:rsidRPr="002B07A8">
        <w:t xml:space="preserve"> </w:t>
      </w:r>
      <w:proofErr w:type="spellStart"/>
      <w:r w:rsidRPr="002B07A8">
        <w:t>duo</w:t>
      </w:r>
      <w:proofErr w:type="spellEnd"/>
      <w:r w:rsidRPr="002B07A8">
        <w:t xml:space="preserve"> </w:t>
      </w:r>
      <w:proofErr w:type="spellStart"/>
      <w:r w:rsidRPr="002B07A8">
        <w:t>dolores</w:t>
      </w:r>
      <w:proofErr w:type="spellEnd"/>
      <w:r w:rsidRPr="002B07A8">
        <w:t xml:space="preserve"> et </w:t>
      </w:r>
      <w:proofErr w:type="spellStart"/>
      <w:r w:rsidRPr="002B07A8">
        <w:t>ea</w:t>
      </w:r>
      <w:proofErr w:type="spellEnd"/>
      <w:r w:rsidRPr="002B07A8">
        <w:t xml:space="preserve"> </w:t>
      </w:r>
      <w:proofErr w:type="spellStart"/>
      <w:r w:rsidRPr="002B07A8">
        <w:t>rebum</w:t>
      </w:r>
      <w:proofErr w:type="spellEnd"/>
      <w:r w:rsidRPr="002B07A8">
        <w:t xml:space="preserve">. Stet </w:t>
      </w:r>
      <w:proofErr w:type="spellStart"/>
      <w:r w:rsidRPr="002B07A8">
        <w:t>clita</w:t>
      </w:r>
      <w:proofErr w:type="spellEnd"/>
      <w:r w:rsidRPr="002B07A8">
        <w:t xml:space="preserve"> </w:t>
      </w:r>
      <w:proofErr w:type="spellStart"/>
      <w:r w:rsidRPr="002B07A8">
        <w:t>kasd</w:t>
      </w:r>
      <w:proofErr w:type="spellEnd"/>
      <w:r w:rsidRPr="002B07A8">
        <w:t xml:space="preserve"> </w:t>
      </w:r>
      <w:proofErr w:type="spellStart"/>
      <w:r w:rsidRPr="002B07A8">
        <w:t>gubergren</w:t>
      </w:r>
      <w:proofErr w:type="spellEnd"/>
      <w:r w:rsidRPr="002B07A8">
        <w:t xml:space="preserve">, </w:t>
      </w:r>
      <w:proofErr w:type="spellStart"/>
      <w:r w:rsidRPr="002B07A8">
        <w:t>no</w:t>
      </w:r>
      <w:proofErr w:type="spellEnd"/>
      <w:r w:rsidRPr="002B07A8">
        <w:t xml:space="preserve"> </w:t>
      </w:r>
      <w:proofErr w:type="spellStart"/>
      <w:r w:rsidRPr="002B07A8">
        <w:t>sea</w:t>
      </w:r>
      <w:proofErr w:type="spellEnd"/>
      <w:r w:rsidRPr="002B07A8">
        <w:t xml:space="preserve"> </w:t>
      </w:r>
      <w:proofErr w:type="spellStart"/>
      <w:r w:rsidRPr="002B07A8">
        <w:t>takimata</w:t>
      </w:r>
      <w:proofErr w:type="spellEnd"/>
      <w:r w:rsidRPr="002B07A8">
        <w:t xml:space="preserve"> sanctus </w:t>
      </w:r>
      <w:proofErr w:type="spellStart"/>
      <w:r w:rsidRPr="002B07A8">
        <w:t>est</w:t>
      </w:r>
      <w:proofErr w:type="spellEnd"/>
      <w:r w:rsidRPr="002B07A8">
        <w:t xml:space="preserve"> </w:t>
      </w:r>
      <w:proofErr w:type="spellStart"/>
      <w:r w:rsidRPr="002B07A8">
        <w:t>Lorem</w:t>
      </w:r>
      <w:proofErr w:type="spellEnd"/>
      <w:r w:rsidRPr="002B07A8">
        <w:t xml:space="preserve"> </w:t>
      </w:r>
      <w:proofErr w:type="spellStart"/>
      <w:r w:rsidRPr="002B07A8">
        <w:t>ipsum</w:t>
      </w:r>
      <w:proofErr w:type="spellEnd"/>
      <w:r w:rsidRPr="002B07A8">
        <w:t xml:space="preserve"> </w:t>
      </w:r>
      <w:proofErr w:type="spellStart"/>
      <w:r w:rsidRPr="002B07A8">
        <w:t>dolor</w:t>
      </w:r>
      <w:proofErr w:type="spellEnd"/>
      <w:r w:rsidRPr="002B07A8">
        <w:t xml:space="preserve"> </w:t>
      </w:r>
      <w:proofErr w:type="spellStart"/>
      <w:r w:rsidRPr="002B07A8">
        <w:t>sit</w:t>
      </w:r>
      <w:proofErr w:type="spellEnd"/>
      <w:r w:rsidRPr="002B07A8">
        <w:t xml:space="preserve"> </w:t>
      </w:r>
      <w:proofErr w:type="spellStart"/>
      <w:r w:rsidRPr="002B07A8">
        <w:t>amet</w:t>
      </w:r>
      <w:proofErr w:type="spellEnd"/>
      <w:r w:rsidRPr="002B07A8">
        <w:t>.</w:t>
      </w:r>
      <w:bookmarkStart w:id="0" w:name="_GoBack"/>
      <w:bookmarkEnd w:id="0"/>
    </w:p>
    <w:p w:rsidR="00156EF1" w:rsidRPr="003D0FBD" w:rsidRDefault="00686598" w:rsidP="00F07379">
      <w:pPr>
        <w:pStyle w:val="Gruformel"/>
      </w:pPr>
      <w:sdt>
        <w:sdtPr>
          <w:alias w:val="Mit freundlichen Grüßen:"/>
          <w:tag w:val="Mit freundlichen Grüßen:"/>
          <w:id w:val="1350603834"/>
          <w:placeholder>
            <w:docPart w:val="1EFC7FB2A5BE4E88BABFCCBF8264D448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de-DE"/>
            </w:rPr>
            <w:t>Mit freundlichen Grüßen,</w:t>
          </w:r>
        </w:sdtContent>
      </w:sdt>
    </w:p>
    <w:sdt>
      <w:sdtPr>
        <w:alias w:val="Geben Sie Ihren Namen ein:"/>
        <w:tag w:val="Geben Sie Ihren Namen ein:"/>
        <w:id w:val="-714654594"/>
        <w:placeholder>
          <w:docPart w:val="3C39FA5BF7D1422893D1373FE5DE047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2B07A8" w:rsidP="00D611FE">
          <w:pPr>
            <w:pStyle w:val="Unterschrift"/>
          </w:pPr>
          <w:proofErr w:type="spellStart"/>
          <w:r>
            <w:t>SmartPalm</w:t>
          </w:r>
          <w:proofErr w:type="spellEnd"/>
          <w:r>
            <w:t xml:space="preserve"> Industries</w:t>
          </w:r>
        </w:p>
      </w:sdtContent>
    </w:sdt>
    <w:sectPr w:rsidR="00D611FE" w:rsidSect="000B5FB0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98" w:rsidRDefault="00686598">
      <w:pPr>
        <w:spacing w:after="0" w:line="240" w:lineRule="auto"/>
      </w:pPr>
      <w:r>
        <w:separator/>
      </w:r>
    </w:p>
  </w:endnote>
  <w:endnote w:type="continuationSeparator" w:id="0">
    <w:p w:rsidR="00686598" w:rsidRDefault="0068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ußzeilen-Layouttabelle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de-DE"/>
            </w:rPr>
            <w:fldChar w:fldCharType="begin"/>
          </w:r>
          <w:r>
            <w:rPr>
              <w:lang w:bidi="de-DE"/>
            </w:rPr>
            <w:instrText xml:space="preserve"> PAGE   \* MERGEFORMAT </w:instrText>
          </w:r>
          <w:r>
            <w:rPr>
              <w:lang w:bidi="de-DE"/>
            </w:rPr>
            <w:fldChar w:fldCharType="separate"/>
          </w:r>
          <w:r w:rsidR="000B5FB0">
            <w:rPr>
              <w:noProof/>
              <w:lang w:bidi="de-DE"/>
            </w:rPr>
            <w:t>0</w:t>
          </w:r>
          <w:r>
            <w:rPr>
              <w:noProof/>
              <w:lang w:bidi="de-DE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ußzeilen-Layouttabelle"/>
    </w:tblPr>
    <w:tblGrid>
      <w:gridCol w:w="348"/>
      <w:gridCol w:w="7349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98" w:rsidRDefault="00686598">
      <w:pPr>
        <w:spacing w:after="0" w:line="240" w:lineRule="auto"/>
      </w:pPr>
      <w:r>
        <w:separator/>
      </w:r>
    </w:p>
  </w:footnote>
  <w:footnote w:type="continuationSeparator" w:id="0">
    <w:p w:rsidR="00686598" w:rsidRDefault="00686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8"/>
    <w:rsid w:val="00000A9D"/>
    <w:rsid w:val="000B5FB0"/>
    <w:rsid w:val="00156EF1"/>
    <w:rsid w:val="002229ED"/>
    <w:rsid w:val="002B07A8"/>
    <w:rsid w:val="002C2563"/>
    <w:rsid w:val="002D3AAC"/>
    <w:rsid w:val="00343FBB"/>
    <w:rsid w:val="0037096C"/>
    <w:rsid w:val="003D0FBD"/>
    <w:rsid w:val="00401E15"/>
    <w:rsid w:val="00480808"/>
    <w:rsid w:val="004B5284"/>
    <w:rsid w:val="00565E2F"/>
    <w:rsid w:val="005911BE"/>
    <w:rsid w:val="005E5E2B"/>
    <w:rsid w:val="006515E8"/>
    <w:rsid w:val="00686598"/>
    <w:rsid w:val="006F1118"/>
    <w:rsid w:val="00741FDE"/>
    <w:rsid w:val="008347EF"/>
    <w:rsid w:val="009236BB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33827E0D-3120-4EAB-B3E9-2E6AAFF3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118"/>
  </w:style>
  <w:style w:type="paragraph" w:styleId="berschrift1">
    <w:name w:val="heading 1"/>
    <w:basedOn w:val="Standard"/>
    <w:next w:val="Standard"/>
    <w:link w:val="berschrift1Zchn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18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18"/>
    <w:rsid w:val="00C62B67"/>
  </w:style>
  <w:style w:type="character" w:styleId="Platzhaltertext">
    <w:name w:val="Placeholder Text"/>
    <w:basedOn w:val="Absatz-Standardschriftart"/>
    <w:uiPriority w:val="99"/>
    <w:semiHidden/>
    <w:rsid w:val="00CD5E29"/>
    <w:rPr>
      <w:color w:val="3A3A3A" w:themeColor="background2" w:themeShade="40"/>
    </w:rPr>
  </w:style>
  <w:style w:type="paragraph" w:styleId="Kopfzeile">
    <w:name w:val="header"/>
    <w:basedOn w:val="Standard"/>
    <w:link w:val="KopfzeileZchn"/>
    <w:uiPriority w:val="19"/>
    <w:unhideWhenUsed/>
    <w:rsid w:val="00EE4599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9"/>
    <w:rsid w:val="00EE4599"/>
  </w:style>
  <w:style w:type="paragraph" w:customStyle="1" w:styleId="Absenderadresse">
    <w:name w:val="Absenderadresse"/>
    <w:basedOn w:val="Standard"/>
    <w:uiPriority w:val="1"/>
    <w:qFormat/>
    <w:rsid w:val="00343FBB"/>
    <w:pPr>
      <w:spacing w:after="0" w:line="264" w:lineRule="auto"/>
    </w:pPr>
  </w:style>
  <w:style w:type="paragraph" w:styleId="Datum">
    <w:name w:val="Date"/>
    <w:basedOn w:val="Standard"/>
    <w:next w:val="Standard"/>
    <w:link w:val="DatumZchn"/>
    <w:uiPriority w:val="2"/>
    <w:unhideWhenUsed/>
    <w:rsid w:val="00D25C8E"/>
    <w:pPr>
      <w:spacing w:before="1000" w:after="400"/>
    </w:pPr>
  </w:style>
  <w:style w:type="character" w:customStyle="1" w:styleId="DatumZchn">
    <w:name w:val="Datum Zchn"/>
    <w:basedOn w:val="Absatz-Standardschriftart"/>
    <w:link w:val="Datum"/>
    <w:uiPriority w:val="2"/>
    <w:rsid w:val="00D25C8E"/>
  </w:style>
  <w:style w:type="paragraph" w:customStyle="1" w:styleId="Empfngeradresse">
    <w:name w:val="Empfängeradresse"/>
    <w:basedOn w:val="Standard"/>
    <w:uiPriority w:val="3"/>
    <w:qFormat/>
    <w:rsid w:val="003D0FBD"/>
    <w:pPr>
      <w:spacing w:after="480"/>
      <w:contextualSpacing/>
    </w:p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pPr>
      <w:spacing w:before="600" w:after="800"/>
    </w:pPr>
  </w:style>
  <w:style w:type="character" w:customStyle="1" w:styleId="GruformelZchn">
    <w:name w:val="Grußformel Zchn"/>
    <w:basedOn w:val="Absatz-Standardschriftart"/>
    <w:link w:val="Gruformel"/>
    <w:uiPriority w:val="5"/>
    <w:rsid w:val="00343FBB"/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pPr>
      <w:spacing w:after="600"/>
    </w:pPr>
  </w:style>
  <w:style w:type="character" w:customStyle="1" w:styleId="UnterschriftZchn">
    <w:name w:val="Unterschrift Zchn"/>
    <w:basedOn w:val="Absatz-Standardschriftart"/>
    <w:link w:val="Unterschrift"/>
    <w:uiPriority w:val="6"/>
    <w:rsid w:val="00343F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563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C2563"/>
  </w:style>
  <w:style w:type="paragraph" w:styleId="Blocktext">
    <w:name w:val="Block Text"/>
    <w:basedOn w:val="Standard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C256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C2563"/>
  </w:style>
  <w:style w:type="paragraph" w:styleId="Textkrper2">
    <w:name w:val="Body Text 2"/>
    <w:basedOn w:val="Standard"/>
    <w:link w:val="Textkrper2Zchn"/>
    <w:uiPriority w:val="99"/>
    <w:semiHidden/>
    <w:unhideWhenUsed/>
    <w:rsid w:val="002C256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C2563"/>
  </w:style>
  <w:style w:type="paragraph" w:styleId="Textkrper3">
    <w:name w:val="Body Text 3"/>
    <w:basedOn w:val="Standard"/>
    <w:link w:val="Textkrper3Zchn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C2563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C2563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C256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C256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C256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C2563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C256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C2563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C2563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C2563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2563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25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2563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C2563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C2563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C2563"/>
  </w:style>
  <w:style w:type="character" w:styleId="Hervorhebung">
    <w:name w:val="Emphasis"/>
    <w:basedOn w:val="Absatz-Standardschriftart"/>
    <w:uiPriority w:val="20"/>
    <w:semiHidden/>
    <w:unhideWhenUsed/>
    <w:qFormat/>
    <w:rsid w:val="002C2563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C256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C2563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C2563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C2563"/>
    <w:rPr>
      <w:szCs w:val="20"/>
    </w:rPr>
  </w:style>
  <w:style w:type="table" w:styleId="Gitternetztabelle1hell">
    <w:name w:val="Grid Table 1 Light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C2563"/>
  </w:style>
  <w:style w:type="paragraph" w:styleId="HTMLAdresse">
    <w:name w:val="HTML Address"/>
    <w:basedOn w:val="Standard"/>
    <w:link w:val="HTMLAdresseZchn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C256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C2563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2563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D5E29"/>
    <w:rPr>
      <w:i/>
      <w:iCs/>
      <w:color w:val="11826C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C2563"/>
  </w:style>
  <w:style w:type="paragraph" w:styleId="Liste">
    <w:name w:val="List"/>
    <w:basedOn w:val="Standard"/>
    <w:uiPriority w:val="99"/>
    <w:semiHidden/>
    <w:unhideWhenUsed/>
    <w:rsid w:val="002C256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C256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C256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C256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C2563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C256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2">
    <w:name w:val="List Table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3">
    <w:name w:val="List Table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C2563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C256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C256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C2563"/>
  </w:style>
  <w:style w:type="character" w:styleId="Seitenzahl">
    <w:name w:val="page number"/>
    <w:basedOn w:val="Absatz-Standardschriftart"/>
    <w:uiPriority w:val="99"/>
    <w:semiHidden/>
    <w:unhideWhenUsed/>
    <w:rsid w:val="002C2563"/>
  </w:style>
  <w:style w:type="table" w:styleId="EinfacheTabelle1">
    <w:name w:val="Plain Table 1"/>
    <w:basedOn w:val="NormaleTabelle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C2563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C2563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2C2563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C2563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C2563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elZchn">
    <w:name w:val="Titel Zchn"/>
    <w:basedOn w:val="Absatz-Standardschriftart"/>
    <w:link w:val="Titel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C256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C256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C256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C256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C256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C256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C256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C256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C2563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2563"/>
    <w:pPr>
      <w:outlineLvl w:val="9"/>
    </w:pPr>
  </w:style>
  <w:style w:type="paragraph" w:styleId="Anrede">
    <w:name w:val="Salutation"/>
    <w:basedOn w:val="Standard"/>
    <w:next w:val="Standard"/>
    <w:link w:val="AnredeZchn"/>
    <w:uiPriority w:val="4"/>
    <w:qFormat/>
    <w:rsid w:val="00156EF1"/>
  </w:style>
  <w:style w:type="character" w:customStyle="1" w:styleId="AnredeZchn">
    <w:name w:val="Anrede Zchn"/>
    <w:basedOn w:val="Absatz-Standardschriftart"/>
    <w:link w:val="Anrede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029011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466B949FA14606A19011DDB571C0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35F564-D045-4C79-BF71-9B20FD2B407E}"/>
      </w:docPartPr>
      <w:docPartBody>
        <w:p w:rsidR="00000000" w:rsidRDefault="007F5D1B">
          <w:pPr>
            <w:pStyle w:val="35466B949FA14606A19011DDB571C0A2"/>
          </w:pPr>
          <w:r w:rsidRPr="006F1118">
            <w:rPr>
              <w:lang w:bidi="de-DE"/>
            </w:rPr>
            <w:t>Ihr Name</w:t>
          </w:r>
        </w:p>
      </w:docPartBody>
    </w:docPart>
    <w:docPart>
      <w:docPartPr>
        <w:name w:val="7B1AFFF02EFE4C3CB3C08B6C91E740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874E15-C271-45CF-A6AC-11C1806FD2B9}"/>
      </w:docPartPr>
      <w:docPartBody>
        <w:p w:rsidR="00000000" w:rsidRDefault="007F5D1B">
          <w:pPr>
            <w:pStyle w:val="7B1AFFF02EFE4C3CB3C08B6C91E74078"/>
          </w:pPr>
          <w:r w:rsidRPr="006F1118">
            <w:rPr>
              <w:lang w:bidi="de-DE"/>
            </w:rPr>
            <w:t>Name des Empfängers</w:t>
          </w:r>
        </w:p>
      </w:docPartBody>
    </w:docPart>
    <w:docPart>
      <w:docPartPr>
        <w:name w:val="C393177D0F0B46CA9C81DA274A9009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CD2063-0237-4F5F-9973-5A4C75ADEC83}"/>
      </w:docPartPr>
      <w:docPartBody>
        <w:p w:rsidR="00000000" w:rsidRDefault="007F5D1B">
          <w:pPr>
            <w:pStyle w:val="C393177D0F0B46CA9C81DA274A9009A8"/>
          </w:pPr>
          <w:r w:rsidRPr="006F1118">
            <w:rPr>
              <w:lang w:bidi="de-DE"/>
            </w:rPr>
            <w:t>Empfängername</w:t>
          </w:r>
        </w:p>
      </w:docPartBody>
    </w:docPart>
    <w:docPart>
      <w:docPartPr>
        <w:name w:val="1EFC7FB2A5BE4E88BABFCCBF8264D4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5BE4F6-0E2E-41F3-8257-CDA704FCB820}"/>
      </w:docPartPr>
      <w:docPartBody>
        <w:p w:rsidR="00000000" w:rsidRDefault="007F5D1B">
          <w:pPr>
            <w:pStyle w:val="1EFC7FB2A5BE4E88BABFCCBF8264D448"/>
          </w:pPr>
          <w:r w:rsidRPr="006F1118">
            <w:rPr>
              <w:lang w:bidi="de-DE"/>
            </w:rPr>
            <w:t>Mit freundlichen Grüßen,</w:t>
          </w:r>
        </w:p>
      </w:docPartBody>
    </w:docPart>
    <w:docPart>
      <w:docPartPr>
        <w:name w:val="3C39FA5BF7D1422893D1373FE5DE04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E6CB2B-95D3-4D5D-869F-436C554350FF}"/>
      </w:docPartPr>
      <w:docPartBody>
        <w:p w:rsidR="00000000" w:rsidRDefault="007F5D1B">
          <w:pPr>
            <w:pStyle w:val="3C39FA5BF7D1422893D1373FE5DE0473"/>
          </w:pPr>
          <w:r w:rsidRPr="006F1118"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1B"/>
    <w:rsid w:val="007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466B949FA14606A19011DDB571C0A2">
    <w:name w:val="35466B949FA14606A19011DDB571C0A2"/>
  </w:style>
  <w:style w:type="paragraph" w:customStyle="1" w:styleId="FEB81B07463145CF8A1CA655D3A8DD1B">
    <w:name w:val="FEB81B07463145CF8A1CA655D3A8DD1B"/>
  </w:style>
  <w:style w:type="paragraph" w:customStyle="1" w:styleId="D3A26811EC4446FF8B47648BF9F30C8B">
    <w:name w:val="D3A26811EC4446FF8B47648BF9F30C8B"/>
  </w:style>
  <w:style w:type="paragraph" w:customStyle="1" w:styleId="7F8524139AB64974B95201239BE60F2C">
    <w:name w:val="7F8524139AB64974B95201239BE60F2C"/>
  </w:style>
  <w:style w:type="paragraph" w:customStyle="1" w:styleId="D2FD797DABB64D8786D9A560CD67EAE6">
    <w:name w:val="D2FD797DABB64D8786D9A560CD67EAE6"/>
  </w:style>
  <w:style w:type="paragraph" w:customStyle="1" w:styleId="7B1AFFF02EFE4C3CB3C08B6C91E74078">
    <w:name w:val="7B1AFFF02EFE4C3CB3C08B6C91E74078"/>
  </w:style>
  <w:style w:type="paragraph" w:customStyle="1" w:styleId="4999F5402F404C35B8014A005F347883">
    <w:name w:val="4999F5402F404C35B8014A005F347883"/>
  </w:style>
  <w:style w:type="paragraph" w:customStyle="1" w:styleId="35EDC0A13F35490EB64DFBFDC3467F5B">
    <w:name w:val="35EDC0A13F35490EB64DFBFDC3467F5B"/>
  </w:style>
  <w:style w:type="paragraph" w:customStyle="1" w:styleId="C393177D0F0B46CA9C81DA274A9009A8">
    <w:name w:val="C393177D0F0B46CA9C81DA274A9009A8"/>
  </w:style>
  <w:style w:type="paragraph" w:customStyle="1" w:styleId="50F823AAA92F468397D03E132C8E4ABE">
    <w:name w:val="50F823AAA92F468397D03E132C8E4ABE"/>
  </w:style>
  <w:style w:type="paragraph" w:customStyle="1" w:styleId="1EFC7FB2A5BE4E88BABFCCBF8264D448">
    <w:name w:val="1EFC7FB2A5BE4E88BABFCCBF8264D448"/>
  </w:style>
  <w:style w:type="paragraph" w:customStyle="1" w:styleId="3C39FA5BF7D1422893D1373FE5DE0473">
    <w:name w:val="3C39FA5BF7D1422893D1373FE5DE04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tf02901164.dotx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keywords>Herr Prof. Kruse, Frau Hebestreit</cp:keywords>
  <cp:lastModifiedBy>HP</cp:lastModifiedBy>
  <cp:revision>1</cp:revision>
  <dcterms:created xsi:type="dcterms:W3CDTF">2018-05-25T10:25:00Z</dcterms:created>
  <dcterms:modified xsi:type="dcterms:W3CDTF">2018-05-25T10:30:00Z</dcterms:modified>
  <cp:contentStatus>SmartPalm Industries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