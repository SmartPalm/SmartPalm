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071"/>
      </w:tblGrid>
      <w:tr w:rsidR="00E026E5">
        <w:trPr>
          <w:jc w:val="center"/>
        </w:trPr>
        <w:tc>
          <w:tcPr>
            <w:tcW w:w="9576" w:type="dxa"/>
          </w:tcPr>
          <w:p w:rsidR="00E026E5" w:rsidRDefault="00E026E5">
            <w:pPr>
              <w:pStyle w:val="Kopfzeile-ErsteSeite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alias w:val="Lebenslauf, Name"/>
        <w:tag w:val="Lebenslauf, Name"/>
        <w:id w:val="703981219"/>
        <w:placeholder>
          <w:docPart w:val="9D88D6447ADA4D28A3D77E4F8337DA15"/>
        </w:placeholder>
        <w:docPartList>
          <w:docPartGallery w:val="Quick Parts"/>
          <w:docPartCategory w:val=" Lebenslauf, Name"/>
        </w:docPartList>
      </w:sdtPr>
      <w:sdtEndPr/>
      <w:sdtContent>
        <w:p w:rsidR="00E026E5" w:rsidRDefault="00E026E5">
          <w:pPr>
            <w:pStyle w:val="KeinLeerraum"/>
          </w:pPr>
        </w:p>
        <w:tbl>
          <w:tblPr>
            <w:tblStyle w:val="Tabellenraster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29"/>
            <w:gridCol w:w="8726"/>
          </w:tblGrid>
          <w:tr w:rsidR="00E026E5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E026E5" w:rsidRDefault="00E026E5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E026E5" w:rsidRDefault="00AC6CE7">
                <w:pPr>
                  <w:pStyle w:val="Name"/>
                </w:pPr>
                <w:r>
                  <w:rPr>
                    <w:color w:val="9FB8CD" w:themeColor="accent2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7DC0D347A2AF44ABAE0A136DE1696B1F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A90150">
                      <w:t>Max Mustermann</w:t>
                    </w:r>
                  </w:sdtContent>
                </w:sdt>
              </w:p>
              <w:p w:rsidR="00E026E5" w:rsidRDefault="00A90150">
                <w:pPr>
                  <w:pStyle w:val="Adresstext"/>
                </w:pPr>
                <w:r>
                  <w:t>Musterstraße 17</w:t>
                </w:r>
              </w:p>
              <w:p w:rsidR="00A90150" w:rsidRDefault="00A90150">
                <w:pPr>
                  <w:pStyle w:val="Adresstext"/>
                </w:pPr>
                <w:r>
                  <w:t>12345 Musterstadt</w:t>
                </w:r>
              </w:p>
              <w:p w:rsidR="00E026E5" w:rsidRDefault="00AC6CE7">
                <w:pPr>
                  <w:pStyle w:val="Adresstext"/>
                </w:pPr>
                <w:r>
                  <w:t xml:space="preserve">Telefon: </w:t>
                </w:r>
                <w:r w:rsidR="00A90150">
                  <w:t>0123/456789</w:t>
                </w:r>
              </w:p>
              <w:p w:rsidR="00E026E5" w:rsidRDefault="00AC6CE7">
                <w:pPr>
                  <w:pStyle w:val="Adresstext"/>
                </w:pPr>
                <w:r>
                  <w:t xml:space="preserve">E-Mail: </w:t>
                </w:r>
                <w:r w:rsidR="00A90150">
                  <w:t>info@no-spam.com</w:t>
                </w:r>
              </w:p>
              <w:p w:rsidR="00E026E5" w:rsidRDefault="00AC6CE7" w:rsidP="00A90150">
                <w:pPr>
                  <w:pStyle w:val="Adresstext"/>
                  <w:rPr>
                    <w:sz w:val="24"/>
                  </w:rPr>
                </w:pPr>
                <w:r>
                  <w:t xml:space="preserve">Website: </w:t>
                </w:r>
                <w:r w:rsidR="00A90150">
                  <w:t>www.max-muster.org</w:t>
                </w:r>
              </w:p>
            </w:tc>
          </w:tr>
        </w:tbl>
        <w:p w:rsidR="00E026E5" w:rsidRDefault="00AC6CE7">
          <w:pPr>
            <w:pStyle w:val="KeinLeerraum"/>
          </w:pPr>
        </w:p>
      </w:sdtContent>
    </w:sdt>
    <w:tbl>
      <w:tblPr>
        <w:tblStyle w:val="Tabellenraster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90"/>
      </w:tblGrid>
      <w:tr w:rsidR="00E026E5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E026E5" w:rsidRDefault="00E026E5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E026E5" w:rsidRDefault="00AC6CE7">
            <w:pPr>
              <w:pStyle w:val="Abschnitt"/>
            </w:pPr>
            <w:r>
              <w:t>Zielsetzungen</w:t>
            </w:r>
          </w:p>
          <w:sdt>
            <w:sdtPr>
              <w:id w:val="462946188"/>
              <w:placeholder>
                <w:docPart w:val="D73D97DEC384455889EF5C0212FF1462"/>
              </w:placeholder>
              <w:temporary/>
              <w:showingPlcHdr/>
            </w:sdtPr>
            <w:sdtEndPr/>
            <w:sdtContent>
              <w:p w:rsidR="00E026E5" w:rsidRDefault="00AC6CE7">
                <w:pPr>
                  <w:pStyle w:val="Unterabschnitt-Text"/>
                </w:pPr>
                <w:r>
                  <w:rPr>
                    <w:rStyle w:val="Platzhaltertext"/>
                    <w:color w:val="auto"/>
                  </w:rPr>
                  <w:t>[Geben Sie die Zielsetzungen ein]</w:t>
                </w:r>
              </w:p>
            </w:sdtContent>
          </w:sdt>
          <w:p w:rsidR="00E026E5" w:rsidRDefault="00AC6CE7">
            <w:pPr>
              <w:pStyle w:val="Abschnitt"/>
            </w:pPr>
            <w:r>
              <w:t>Ausbildung</w:t>
            </w:r>
          </w:p>
          <w:p w:rsidR="00E026E5" w:rsidRDefault="00A90150">
            <w:pPr>
              <w:pStyle w:val="Unterabschnitt"/>
            </w:pPr>
            <w:r>
              <w:t xml:space="preserve">Schulabschluss: Qualifizierender Hauptschulabschluss </w:t>
            </w:r>
            <w:r w:rsidR="00AC6CE7">
              <w:rPr>
                <w:rStyle w:val="Unterabschnitt-Datumszeichen"/>
              </w:rPr>
              <w:t>(</w:t>
            </w:r>
            <w:r>
              <w:t>Sommer 2017</w:t>
            </w:r>
            <w:r w:rsidR="00AC6CE7">
              <w:rPr>
                <w:rStyle w:val="Unterabschnitt-Datumszeichen"/>
              </w:rPr>
              <w:t>)</w:t>
            </w:r>
          </w:p>
          <w:p w:rsidR="00A90150" w:rsidRDefault="00A90150">
            <w:pPr>
              <w:pStyle w:val="Aufzhlungszeichen"/>
              <w:numPr>
                <w:ilvl w:val="0"/>
                <w:numId w:val="1"/>
              </w:numPr>
            </w:pPr>
            <w:r>
              <w:t>01.09.2012 - 31.0</w:t>
            </w:r>
            <w:r>
              <w:t>8.2017 Jahn-Schule, Musterstadt</w:t>
            </w:r>
          </w:p>
          <w:p w:rsidR="00E026E5" w:rsidRDefault="00A90150">
            <w:pPr>
              <w:pStyle w:val="Aufzhlungszeichen"/>
              <w:numPr>
                <w:ilvl w:val="0"/>
                <w:numId w:val="1"/>
              </w:numPr>
            </w:pPr>
            <w:r>
              <w:t>01.09.2008 - 31.08.2012 Martin Grundschule, Musterstadt</w:t>
            </w:r>
          </w:p>
          <w:p w:rsidR="00E026E5" w:rsidRDefault="00E026E5">
            <w:pPr>
              <w:pStyle w:val="Aufzhlungszeichen"/>
              <w:numPr>
                <w:ilvl w:val="0"/>
                <w:numId w:val="0"/>
              </w:numPr>
            </w:pPr>
          </w:p>
          <w:p w:rsidR="00E026E5" w:rsidRDefault="00AC6CE7">
            <w:pPr>
              <w:pStyle w:val="Abschnitt"/>
            </w:pPr>
            <w:r>
              <w:t>Erfahrung</w:t>
            </w:r>
          </w:p>
          <w:p w:rsidR="00E026E5" w:rsidRDefault="00A90150">
            <w:pPr>
              <w:pStyle w:val="Unterabschnitt-Datum"/>
            </w:pPr>
            <w:r>
              <w:rPr>
                <w:rStyle w:val="Unterabschnittszeichen"/>
                <w:b w:val="0"/>
              </w:rPr>
              <w:t>Praktikant</w:t>
            </w:r>
            <w:r w:rsidR="00AC6CE7">
              <w:t xml:space="preserve"> (</w:t>
            </w:r>
            <w:r>
              <w:t>29.03.2016</w:t>
            </w:r>
            <w:r w:rsidR="00AC6CE7">
              <w:t xml:space="preserve"> – </w:t>
            </w:r>
            <w:r>
              <w:t>01.04.2016</w:t>
            </w:r>
            <w:r w:rsidR="00AC6CE7">
              <w:t>)</w:t>
            </w:r>
          </w:p>
          <w:p w:rsidR="00E026E5" w:rsidRDefault="00A90150">
            <w:pPr>
              <w:pStyle w:val="Unterabschnitt-Datum"/>
            </w:pPr>
            <w:r>
              <w:t>Praktikum als Fachkraft im Gastgewerbe, Hotel Musterhof, Musterstadt</w:t>
            </w:r>
          </w:p>
          <w:p w:rsidR="00A90150" w:rsidRDefault="00A90150">
            <w:pPr>
              <w:pStyle w:val="Unterabschnitt-Datum"/>
            </w:pPr>
          </w:p>
          <w:p w:rsidR="00A90150" w:rsidRDefault="00A90150" w:rsidP="00A90150">
            <w:pPr>
              <w:pStyle w:val="Unterabschnitt-Datum"/>
            </w:pPr>
            <w:r w:rsidRPr="00A90150">
              <w:rPr>
                <w:rStyle w:val="Unterabschnittszeichen"/>
                <w:b w:val="0"/>
              </w:rPr>
              <w:t>Betreuer</w:t>
            </w:r>
            <w:r>
              <w:t xml:space="preserve"> (</w:t>
            </w:r>
            <w:r>
              <w:t>01.02.2016</w:t>
            </w:r>
            <w:r>
              <w:t xml:space="preserve"> – </w:t>
            </w:r>
            <w:r>
              <w:t>jetzt</w:t>
            </w:r>
            <w:r>
              <w:t>)</w:t>
            </w:r>
          </w:p>
          <w:p w:rsidR="00A90150" w:rsidRDefault="00A90150" w:rsidP="00A90150">
            <w:pPr>
              <w:pStyle w:val="Unterabschnitt-Datum"/>
            </w:pPr>
            <w:r>
              <w:t>Kinderbetreuer im Sportverein Muster e.V.,</w:t>
            </w:r>
            <w:r>
              <w:t xml:space="preserve"> Musterstadt</w:t>
            </w:r>
          </w:p>
          <w:p w:rsidR="00E026E5" w:rsidRDefault="00E026E5" w:rsidP="00A90150"/>
          <w:p w:rsidR="00E026E5" w:rsidRDefault="00AC6CE7">
            <w:pPr>
              <w:pStyle w:val="Abschnitt"/>
            </w:pPr>
            <w:r>
              <w:t>Fertigkeiten</w:t>
            </w:r>
          </w:p>
          <w:p w:rsidR="00A90150" w:rsidRDefault="00A90150">
            <w:pPr>
              <w:pStyle w:val="Aufzhlungszeichen"/>
              <w:numPr>
                <w:ilvl w:val="0"/>
                <w:numId w:val="1"/>
              </w:numPr>
            </w:pPr>
            <w:r>
              <w:t>Computerkenntnisse: Grundkenn</w:t>
            </w:r>
            <w:r>
              <w:t>tnisse Microsoft Word und Excel</w:t>
            </w:r>
          </w:p>
          <w:p w:rsidR="00A90150" w:rsidRDefault="00A90150">
            <w:pPr>
              <w:pStyle w:val="Aufzhlungszeichen"/>
              <w:numPr>
                <w:ilvl w:val="0"/>
                <w:numId w:val="1"/>
              </w:numPr>
            </w:pPr>
            <w:r>
              <w:t>Sprachkenn</w:t>
            </w:r>
            <w:r>
              <w:t>tnisse: Gute Englischkenntnisse</w:t>
            </w:r>
          </w:p>
          <w:p w:rsidR="00A90150" w:rsidRDefault="00A90150">
            <w:pPr>
              <w:pStyle w:val="Aufzhlungszeichen"/>
              <w:numPr>
                <w:ilvl w:val="0"/>
                <w:numId w:val="1"/>
              </w:numPr>
            </w:pPr>
            <w:r>
              <w:t>Persönliche Stärken: Zuverlässigkeit, Belastbarkeit, Teamfähigkeit, Kommunikationsfä</w:t>
            </w:r>
            <w:r>
              <w:t>higkeit, Organisationsfähigkeit</w:t>
            </w:r>
          </w:p>
          <w:p w:rsidR="00A90150" w:rsidRDefault="00A90150" w:rsidP="00A90150">
            <w:pPr>
              <w:pStyle w:val="Aufzhlungszeichen"/>
              <w:numPr>
                <w:ilvl w:val="0"/>
                <w:numId w:val="0"/>
              </w:numPr>
            </w:pPr>
          </w:p>
          <w:p w:rsidR="00E026E5" w:rsidRDefault="00A90150">
            <w:pPr>
              <w:pStyle w:val="Aufzhlungszeichen"/>
              <w:numPr>
                <w:ilvl w:val="0"/>
                <w:numId w:val="1"/>
              </w:numPr>
            </w:pPr>
            <w:r w:rsidRPr="00A90150">
              <w:t>Hobbys</w:t>
            </w:r>
            <w:r>
              <w:t>:</w:t>
            </w:r>
            <w:r>
              <w:t xml:space="preserve"> Handball, Schwimmen</w:t>
            </w:r>
          </w:p>
          <w:p w:rsidR="00E026E5" w:rsidRDefault="00E026E5">
            <w:pPr>
              <w:pStyle w:val="Aufzhlungszeichen"/>
              <w:numPr>
                <w:ilvl w:val="0"/>
                <w:numId w:val="0"/>
              </w:numPr>
            </w:pPr>
          </w:p>
        </w:tc>
      </w:tr>
    </w:tbl>
    <w:tbl>
      <w:tblPr>
        <w:tblStyle w:val="Tabellenraster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E026E5">
        <w:trPr>
          <w:trHeight w:val="576"/>
          <w:jc w:val="center"/>
        </w:trPr>
        <w:tc>
          <w:tcPr>
            <w:tcW w:w="9576" w:type="dxa"/>
          </w:tcPr>
          <w:p w:rsidR="00E026E5" w:rsidRDefault="00E026E5"/>
        </w:tc>
      </w:tr>
    </w:tbl>
    <w:p w:rsidR="00E026E5" w:rsidRDefault="00E026E5"/>
    <w:p w:rsidR="00A90150" w:rsidRPr="00A90150" w:rsidRDefault="00A90150">
      <w:pPr>
        <w:rPr>
          <w:sz w:val="22"/>
        </w:rPr>
      </w:pPr>
      <w:r w:rsidRPr="00A90150">
        <w:rPr>
          <w:sz w:val="22"/>
        </w:rPr>
        <w:t>Musterstadt, 4. Mai 2024</w:t>
      </w:r>
    </w:p>
    <w:p w:rsidR="00A90150" w:rsidRDefault="00A90150">
      <w:bookmarkStart w:id="0" w:name="_GoBack"/>
      <w:bookmarkEnd w:id="0"/>
    </w:p>
    <w:p w:rsidR="00A90150" w:rsidRPr="00A90150" w:rsidRDefault="00A90150" w:rsidP="00A90150">
      <w:pPr>
        <w:pStyle w:val="Abschnitt"/>
        <w:rPr>
          <w:rFonts w:ascii="Blackadder ITC" w:hAnsi="Blackadder ITC"/>
          <w:sz w:val="56"/>
        </w:rPr>
      </w:pPr>
      <w:r w:rsidRPr="00A90150">
        <w:rPr>
          <w:rFonts w:ascii="Blackadder ITC" w:hAnsi="Blackadder ITC"/>
          <w:sz w:val="56"/>
        </w:rPr>
        <w:t>Max Mustermann</w:t>
      </w:r>
    </w:p>
    <w:sectPr w:rsidR="00A90150" w:rsidRPr="00A9015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CE7" w:rsidRDefault="00AC6CE7">
      <w:pPr>
        <w:spacing w:after="0" w:line="240" w:lineRule="auto"/>
      </w:pPr>
      <w:r>
        <w:separator/>
      </w:r>
    </w:p>
  </w:endnote>
  <w:endnote w:type="continuationSeparator" w:id="0">
    <w:p w:rsidR="00AC6CE7" w:rsidRDefault="00AC6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E5" w:rsidRDefault="00AC6CE7">
    <w:pPr>
      <w:pStyle w:val="Fuzeile-Links"/>
    </w:pPr>
    <w:r>
      <w:rPr>
        <w:color w:val="9FB8CD" w:themeColor="accent2"/>
      </w:rPr>
      <w:sym w:font="Wingdings 3" w:char="F07D"/>
    </w:r>
    <w:r>
      <w:t xml:space="preserve"> Seite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placeholder/>
        <w:showingPlcHdr/>
        <w:text/>
      </w:sdtPr>
      <w:sdtEndPr/>
      <w:sdtContent>
        <w:r>
          <w:t>[Geben Sie Ihre Telefonnummer ein]</w:t>
        </w:r>
      </w:sdtContent>
    </w:sdt>
  </w:p>
  <w:p w:rsidR="00E026E5" w:rsidRDefault="00E026E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E5" w:rsidRDefault="00AC6CE7">
    <w:pPr>
      <w:pStyle w:val="Fuzeile-Rechts"/>
    </w:pPr>
    <w:r>
      <w:rPr>
        <w:color w:val="9FB8CD" w:themeColor="accent2"/>
      </w:rPr>
      <w:sym w:font="Wingdings 3" w:char="F07D"/>
    </w:r>
    <w:r>
      <w:t xml:space="preserve"> Seite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placeholder/>
        <w:temporary/>
        <w:showingPlcHdr/>
        <w:text/>
      </w:sdtPr>
      <w:sdtEndPr/>
      <w:sdtContent>
        <w:r>
          <w:t>[Geben Sie Ihre E-Mail-Adresse ein]</w:t>
        </w:r>
      </w:sdtContent>
    </w:sdt>
  </w:p>
  <w:p w:rsidR="00E026E5" w:rsidRDefault="00E026E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E5" w:rsidRDefault="00E026E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CE7" w:rsidRDefault="00AC6CE7">
      <w:pPr>
        <w:spacing w:after="0" w:line="240" w:lineRule="auto"/>
      </w:pPr>
      <w:r>
        <w:separator/>
      </w:r>
    </w:p>
  </w:footnote>
  <w:footnote w:type="continuationSeparator" w:id="0">
    <w:p w:rsidR="00AC6CE7" w:rsidRDefault="00AC6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E5" w:rsidRDefault="00AC6CE7">
    <w:pPr>
      <w:pStyle w:val="Kopfzeile-Links"/>
      <w:jc w:val="right"/>
    </w:pPr>
    <w:r>
      <w:rPr>
        <w:color w:val="9FB8CD" w:themeColor="accent2"/>
      </w:rPr>
      <w:sym w:font="Wingdings 3" w:char="F07D"/>
    </w:r>
    <w:r>
      <w:t xml:space="preserve"> Lebenslauf: </w:t>
    </w:r>
    <w:sdt>
      <w:sdtPr>
        <w:id w:val="176770587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90150">
          <w:t>Max Mustermann</w:t>
        </w:r>
      </w:sdtContent>
    </w:sdt>
  </w:p>
  <w:p w:rsidR="00E026E5" w:rsidRDefault="00E026E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E5" w:rsidRDefault="00AC6CE7">
    <w:pPr>
      <w:pStyle w:val="Kopfzeile-Rechts"/>
      <w:jc w:val="left"/>
    </w:pPr>
    <w:r>
      <w:rPr>
        <w:color w:val="9FB8CD" w:themeColor="accent2"/>
      </w:rPr>
      <w:sym w:font="Wingdings 3" w:char="F07D"/>
    </w:r>
    <w:r>
      <w:t xml:space="preserve"> Lebenslauf: </w:t>
    </w:r>
    <w:sdt>
      <w:sdtPr>
        <w:id w:val="176939009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90150">
          <w:t>Max Mustermann</w:t>
        </w:r>
      </w:sdtContent>
    </w:sdt>
  </w:p>
  <w:p w:rsidR="00E026E5" w:rsidRDefault="00E026E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E5" w:rsidRDefault="00E026E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Aufzhlungszeichen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Aufzhlungszeichen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Aufzhlungszeichen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Aufzhlungszeichen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Aufzhlungszeichen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 w:grammar="clean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150"/>
    <w:rsid w:val="00A90150"/>
    <w:rsid w:val="00AC6CE7"/>
    <w:rsid w:val="00E0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EA267DB"/>
  <w15:docId w15:val="{D0F0B38B-AB5A-4FC1-A577-E72199BE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eastAsiaTheme="minorEastAsia" w:cstheme="minorBidi"/>
      <w:color w:val="000000" w:themeColor="text1"/>
      <w:sz w:val="20"/>
      <w:szCs w:val="20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pPr>
      <w:spacing w:after="0" w:line="240" w:lineRule="auto"/>
    </w:pPr>
    <w:rPr>
      <w:rFonts w:eastAsiaTheme="minorEastAsia" w:cstheme="minorBidi"/>
      <w:lang w:val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einLeerraum">
    <w:name w:val="No Spacing"/>
    <w:basedOn w:val="Standard"/>
    <w:link w:val="KeinLeerraumZchn"/>
    <w:uiPriority w:val="99"/>
    <w:qFormat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color w:val="000000" w:themeColor="text1"/>
      <w:sz w:val="20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color w:val="000000" w:themeColor="text1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eastAsiaTheme="minorEastAsia" w:hAnsi="Tahoma" w:cstheme="minorBidi"/>
      <w:color w:val="000000" w:themeColor="text1"/>
      <w:sz w:val="16"/>
      <w:szCs w:val="16"/>
      <w:lang w:val="de-DE"/>
    </w:rPr>
  </w:style>
  <w:style w:type="paragraph" w:styleId="Aufzhlungszeichen">
    <w:name w:val="List Bullet"/>
    <w:basedOn w:val="Standard"/>
    <w:uiPriority w:val="36"/>
    <w:unhideWhenUsed/>
    <w:qFormat/>
    <w:pPr>
      <w:numPr>
        <w:numId w:val="21"/>
      </w:numPr>
      <w:spacing w:after="120"/>
      <w:contextualSpacing/>
    </w:pPr>
  </w:style>
  <w:style w:type="paragraph" w:customStyle="1" w:styleId="Abschnitt">
    <w:name w:val="Abschnitt"/>
    <w:basedOn w:val="Standard"/>
    <w:next w:val="Standard"/>
    <w:link w:val="Abschnittszeichen"/>
    <w:uiPriority w:val="1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Unterabschnitt">
    <w:name w:val="Unterabschnitt"/>
    <w:basedOn w:val="Standard"/>
    <w:link w:val="Unterabschnittszeichen"/>
    <w:uiPriority w:val="3"/>
    <w:qFormat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Zitat">
    <w:name w:val="Quote"/>
    <w:basedOn w:val="Standard"/>
    <w:link w:val="ZitatZchn"/>
    <w:uiPriority w:val="29"/>
    <w:qFormat/>
    <w:rPr>
      <w:i/>
      <w:iCs/>
      <w:color w:val="7F7F7F" w:themeColor="background1" w:themeShade="7F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7F7F7F" w:themeColor="background1" w:themeShade="7F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ame">
    <w:name w:val="Name"/>
    <w:basedOn w:val="KeinLeerraum"/>
    <w:link w:val="Namenszeichen"/>
    <w:uiPriority w:val="1"/>
    <w:qFormat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Aufzhlungszeichen2">
    <w:name w:val="List Bullet 2"/>
    <w:basedOn w:val="Standard"/>
    <w:uiPriority w:val="36"/>
    <w:unhideWhenUsed/>
    <w:qFormat/>
    <w:pPr>
      <w:numPr>
        <w:numId w:val="22"/>
      </w:numPr>
      <w:spacing w:after="1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Pr>
      <w:color w:val="B292CA" w:themeColor="hyperlink"/>
      <w:u w:val="single"/>
    </w:rPr>
  </w:style>
  <w:style w:type="character" w:styleId="Buchtitel">
    <w:name w:val="Book Title"/>
    <w:basedOn w:val="Absatz-Standardschriftart"/>
    <w:uiPriority w:val="33"/>
    <w:qFormat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de-DE"/>
    </w:rPr>
  </w:style>
  <w:style w:type="paragraph" w:styleId="Beschriftung">
    <w:name w:val="caption"/>
    <w:basedOn w:val="Standard"/>
    <w:next w:val="Standard"/>
    <w:uiPriority w:val="35"/>
    <w:unhideWhenUsed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Hervorhebung">
    <w:name w:val="Emphasis"/>
    <w:uiPriority w:val="20"/>
    <w:qFormat/>
    <w:rPr>
      <w:rFonts w:eastAsiaTheme="minorEastAsia" w:cstheme="minorBidi"/>
      <w:b/>
      <w:bCs/>
      <w:i/>
      <w:iCs/>
      <w:spacing w:val="0"/>
      <w:szCs w:val="20"/>
      <w:lang w:val="de-DE"/>
    </w:rPr>
  </w:style>
  <w:style w:type="character" w:customStyle="1" w:styleId="KeinLeerraumZchn">
    <w:name w:val="Kein Leerraum Zchn"/>
    <w:basedOn w:val="Absatz-Standardschriftart"/>
    <w:link w:val="KeinLeerraum"/>
    <w:uiPriority w:val="99"/>
    <w:rPr>
      <w:color w:val="000000" w:themeColor="text1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olor w:val="BAC737" w:themeColor="accent3" w:themeShade="BF"/>
      <w:sz w:val="20"/>
    </w:rPr>
  </w:style>
  <w:style w:type="paragraph" w:styleId="IntensivesZitat">
    <w:name w:val="Intense Quote"/>
    <w:basedOn w:val="Standard"/>
    <w:link w:val="IntensivesZitatZchn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IntensiverVerweis">
    <w:name w:val="Intense Reference"/>
    <w:basedOn w:val="Absatz-Standardschriftart"/>
    <w:uiPriority w:val="32"/>
    <w:qFormat/>
    <w:rPr>
      <w:b/>
      <w:bCs/>
      <w:color w:val="525A7D" w:themeColor="accent1" w:themeShade="BF"/>
      <w:sz w:val="20"/>
      <w:u w:val="single"/>
    </w:rPr>
  </w:style>
  <w:style w:type="paragraph" w:styleId="Aufzhlungszeichen3">
    <w:name w:val="List Bullet 3"/>
    <w:basedOn w:val="Standard"/>
    <w:uiPriority w:val="36"/>
    <w:unhideWhenUsed/>
    <w:qFormat/>
    <w:pPr>
      <w:numPr>
        <w:numId w:val="23"/>
      </w:numPr>
      <w:spacing w:after="120"/>
      <w:contextualSpacing/>
    </w:pPr>
  </w:style>
  <w:style w:type="paragraph" w:styleId="Aufzhlungszeichen4">
    <w:name w:val="List Bullet 4"/>
    <w:basedOn w:val="Standard"/>
    <w:uiPriority w:val="36"/>
    <w:unhideWhenUsed/>
    <w:qFormat/>
    <w:pPr>
      <w:numPr>
        <w:numId w:val="24"/>
      </w:numPr>
      <w:spacing w:after="120"/>
      <w:contextualSpacing/>
    </w:pPr>
  </w:style>
  <w:style w:type="paragraph" w:styleId="Aufzhlungszeichen5">
    <w:name w:val="List Bullet 5"/>
    <w:basedOn w:val="Standard"/>
    <w:uiPriority w:val="36"/>
    <w:unhideWhenUsed/>
    <w:qFormat/>
    <w:pPr>
      <w:numPr>
        <w:numId w:val="25"/>
      </w:numPr>
      <w:spacing w:after="120"/>
      <w:contextualSpacing/>
    </w:pPr>
  </w:style>
  <w:style w:type="character" w:styleId="Fett">
    <w:name w:val="Strong"/>
    <w:uiPriority w:val="22"/>
    <w:qFormat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de-DE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737373" w:themeColor="text1" w:themeTint="8C"/>
      <w:kern w:val="16"/>
      <w:sz w:val="20"/>
    </w:rPr>
  </w:style>
  <w:style w:type="character" w:styleId="SchwacherVerweis">
    <w:name w:val="Subtle Reference"/>
    <w:basedOn w:val="Absatz-Standardschriftart"/>
    <w:uiPriority w:val="31"/>
    <w:qFormat/>
    <w:rPr>
      <w:color w:val="737373" w:themeColor="text1" w:themeTint="8C"/>
      <w:sz w:val="20"/>
      <w:u w:val="single"/>
    </w:rPr>
  </w:style>
  <w:style w:type="paragraph" w:styleId="Verzeichnis1">
    <w:name w:val="toc 1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Verzeichnis2">
    <w:name w:val="toc 2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Verzeichnis3">
    <w:name w:val="toc 3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Verzeichnis4">
    <w:name w:val="toc 4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Verzeichnis5">
    <w:name w:val="toc 5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Verzeichnis6">
    <w:name w:val="toc 6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Verzeichnis7">
    <w:name w:val="toc 7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Verzeichnis8">
    <w:name w:val="toc 8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Verzeichnis9">
    <w:name w:val="toc 9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AdressedesAbsenders">
    <w:name w:val="Adresse des Absenders"/>
    <w:basedOn w:val="KeinLeerraum"/>
    <w:link w:val="AdresszeichendesAbsenders"/>
    <w:uiPriority w:val="2"/>
    <w:unhideWhenUsed/>
    <w:qFormat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Titel">
    <w:name w:val="Title"/>
    <w:basedOn w:val="Standard"/>
    <w:link w:val="TitelZchn"/>
    <w:uiPriority w:val="10"/>
    <w:semiHidden/>
    <w:unhideWhenUsed/>
    <w:qFormat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Namenszeichen">
    <w:name w:val="Namenszeichen"/>
    <w:basedOn w:val="KeinLeerraumZchn"/>
    <w:link w:val="Name"/>
    <w:uiPriority w:val="1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Abschnittszeichen">
    <w:name w:val="Abschnittszeichen"/>
    <w:basedOn w:val="Absatz-Standardschriftart"/>
    <w:link w:val="Abschnitt"/>
    <w:uiPriority w:val="1"/>
    <w:rPr>
      <w:rFonts w:asciiTheme="majorHAnsi" w:eastAsiaTheme="majorEastAsia" w:hAnsiTheme="majorHAnsi" w:cstheme="majorBidi"/>
      <w:b/>
      <w:bCs/>
      <w:color w:val="9FB8CD" w:themeColor="accent2"/>
      <w:sz w:val="24"/>
      <w:szCs w:val="24"/>
      <w:lang w:val="de-DE"/>
    </w:rPr>
  </w:style>
  <w:style w:type="character" w:customStyle="1" w:styleId="Unterabschnittszeichen">
    <w:name w:val="Unterabschnittszeichen"/>
    <w:basedOn w:val="Absatz-Standardschriftart"/>
    <w:link w:val="Unterabschnitt"/>
    <w:uiPriority w:val="3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AdresszeichendesAbsenders">
    <w:name w:val="Adresszeichen des Absenders"/>
    <w:basedOn w:val="KeinLeerraumZchn"/>
    <w:link w:val="AdressedesAbsenders"/>
    <w:uiPriority w:val="2"/>
    <w:rPr>
      <w:rFonts w:asciiTheme="majorHAnsi" w:eastAsiaTheme="majorEastAsia" w:hAnsiTheme="majorHAnsi" w:cstheme="majorBidi"/>
      <w:color w:val="9FB8CD" w:themeColor="accent2"/>
      <w:sz w:val="18"/>
      <w:szCs w:val="18"/>
      <w:lang w:val="de-DE"/>
    </w:rPr>
  </w:style>
  <w:style w:type="character" w:styleId="Platzhaltertext">
    <w:name w:val="Placeholder Text"/>
    <w:basedOn w:val="Absatz-Standardschriftart"/>
    <w:uiPriority w:val="99"/>
    <w:unhideWhenUsed/>
    <w:rPr>
      <w:color w:val="808080"/>
    </w:rPr>
  </w:style>
  <w:style w:type="paragraph" w:customStyle="1" w:styleId="Unterabschnitt-Datum">
    <w:name w:val="Unterabschnitt - Datum"/>
    <w:basedOn w:val="Abschnitt"/>
    <w:link w:val="Unterabschnitt-Datumszeichen"/>
    <w:uiPriority w:val="4"/>
    <w:qFormat/>
    <w:rPr>
      <w:b w:val="0"/>
      <w:bCs w:val="0"/>
      <w:color w:val="727CA3" w:themeColor="accent1"/>
      <w:sz w:val="18"/>
      <w:szCs w:val="18"/>
    </w:rPr>
  </w:style>
  <w:style w:type="paragraph" w:customStyle="1" w:styleId="Unterabschnitt-Text">
    <w:name w:val="Unterabschnitt - Text"/>
    <w:basedOn w:val="Standard"/>
    <w:uiPriority w:val="5"/>
    <w:qFormat/>
    <w:pPr>
      <w:spacing w:after="320"/>
      <w:contextualSpacing/>
    </w:pPr>
  </w:style>
  <w:style w:type="character" w:customStyle="1" w:styleId="Unterabschnitt-Datumszeichen">
    <w:name w:val="Unterabschnitt - Datumszeichen"/>
    <w:basedOn w:val="Unterabschnittszeichen"/>
    <w:link w:val="Unterabschnitt-Datum"/>
    <w:uiPriority w:val="4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customStyle="1" w:styleId="Fuzeile-ErsteSeite">
    <w:name w:val="Fußzeile - Erste Seite"/>
    <w:basedOn w:val="Fuzeile"/>
    <w:uiPriority w:val="34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Kopfzeile-ErsteSeite">
    <w:name w:val="Kopfzeile - Erste Seite"/>
    <w:basedOn w:val="Kopfzeile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resstext">
    <w:name w:val="Adresstext"/>
    <w:basedOn w:val="KeinLeerraum"/>
    <w:uiPriority w:val="2"/>
    <w:qFormat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Kopfzeile-Links">
    <w:name w:val="Kopfzeile - Links"/>
    <w:basedOn w:val="Kopfzeile"/>
    <w:uiPriority w:val="35"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uzeile-Links">
    <w:name w:val="Fußzeile - Links"/>
    <w:basedOn w:val="Standard"/>
    <w:next w:val="Unterabschnitt"/>
    <w:uiPriority w:val="35"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Kopfzeile-Rechts">
    <w:name w:val="Kopfzeile - Rechts"/>
    <w:basedOn w:val="Kopfzeile"/>
    <w:uiPriority w:val="35"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uzeile-Rechts">
    <w:name w:val="Fußzeile - Rechts"/>
    <w:basedOn w:val="Fuzeile"/>
    <w:uiPriority w:val="35"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NamedesEmpfngers">
    <w:name w:val="Name des Empfängers"/>
    <w:basedOn w:val="KeinLeerraum"/>
    <w:uiPriority w:val="1"/>
    <w:qFormat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wnloads\tf1019275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88D6447ADA4D28A3D77E4F8337DA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0AD92D-9D0F-40C5-A630-D816CCD3A6B0}"/>
      </w:docPartPr>
      <w:docPartBody>
        <w:p w:rsidR="00000000" w:rsidRDefault="00AB7F9A">
          <w:pPr>
            <w:pStyle w:val="9D88D6447ADA4D28A3D77E4F8337DA15"/>
          </w:pPr>
          <w:r>
            <w:rPr>
              <w:rStyle w:val="Platzhaltertext"/>
            </w:rPr>
            <w:t>Wählen Sie einen Baustein aus.</w:t>
          </w:r>
        </w:p>
      </w:docPartBody>
    </w:docPart>
    <w:docPart>
      <w:docPartPr>
        <w:name w:val="7DC0D347A2AF44ABAE0A136DE1696B1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EEA4B6-20B5-4AC3-B729-693581054E76}"/>
      </w:docPartPr>
      <w:docPartBody>
        <w:p w:rsidR="00000000" w:rsidRDefault="00AB7F9A">
          <w:pPr>
            <w:pStyle w:val="7DC0D347A2AF44ABAE0A136DE1696B1F"/>
          </w:pPr>
          <w:r>
            <w:t>[Geben Sie Ihren Namen ein]</w:t>
          </w:r>
        </w:p>
      </w:docPartBody>
    </w:docPart>
    <w:docPart>
      <w:docPartPr>
        <w:name w:val="D73D97DEC384455889EF5C0212FF14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3941BD-C40E-46E3-BCAA-B41ED45938FD}"/>
      </w:docPartPr>
      <w:docPartBody>
        <w:p w:rsidR="00000000" w:rsidRDefault="00AB7F9A">
          <w:pPr>
            <w:pStyle w:val="D73D97DEC384455889EF5C0212FF1462"/>
          </w:pPr>
          <w:r>
            <w:rPr>
              <w:rStyle w:val="Platzhaltertext"/>
              <w:color w:val="auto"/>
            </w:rPr>
            <w:t>[Geben Sie die Zielsetzungen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556"/>
    <w:rsid w:val="00497556"/>
    <w:rsid w:val="00AB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unhideWhenUsed/>
    <w:rPr>
      <w:rFonts w:eastAsiaTheme="minorEastAsia" w:cstheme="minorBidi"/>
      <w:bCs w:val="0"/>
      <w:iCs w:val="0"/>
      <w:color w:val="808080"/>
      <w:szCs w:val="20"/>
      <w:lang w:val="de-DE"/>
    </w:rPr>
  </w:style>
  <w:style w:type="paragraph" w:customStyle="1" w:styleId="9D88D6447ADA4D28A3D77E4F8337DA15">
    <w:name w:val="9D88D6447ADA4D28A3D77E4F8337DA15"/>
  </w:style>
  <w:style w:type="paragraph" w:customStyle="1" w:styleId="7DC0D347A2AF44ABAE0A136DE1696B1F">
    <w:name w:val="7DC0D347A2AF44ABAE0A136DE1696B1F"/>
  </w:style>
  <w:style w:type="paragraph" w:customStyle="1" w:styleId="9163741A8A774A2581B6F2AD36D0F2E9">
    <w:name w:val="9163741A8A774A2581B6F2AD36D0F2E9"/>
  </w:style>
  <w:style w:type="paragraph" w:customStyle="1" w:styleId="F14BFA0920704AB6B1D6067038465DD4">
    <w:name w:val="F14BFA0920704AB6B1D6067038465DD4"/>
  </w:style>
  <w:style w:type="paragraph" w:customStyle="1" w:styleId="998685F6E56843D7AECB8D7188D72992">
    <w:name w:val="998685F6E56843D7AECB8D7188D72992"/>
  </w:style>
  <w:style w:type="paragraph" w:customStyle="1" w:styleId="D4A79BDF38444765A95B995DEB434B1B">
    <w:name w:val="D4A79BDF38444765A95B995DEB434B1B"/>
  </w:style>
  <w:style w:type="paragraph" w:customStyle="1" w:styleId="D73D97DEC384455889EF5C0212FF1462">
    <w:name w:val="D73D97DEC384455889EF5C0212FF1462"/>
  </w:style>
  <w:style w:type="paragraph" w:customStyle="1" w:styleId="9631AB7C27964126A086025859CFF0B1">
    <w:name w:val="9631AB7C27964126A086025859CFF0B1"/>
  </w:style>
  <w:style w:type="paragraph" w:customStyle="1" w:styleId="87E87063CF5E402EA171FF116832F3D7">
    <w:name w:val="87E87063CF5E402EA171FF116832F3D7"/>
  </w:style>
  <w:style w:type="paragraph" w:customStyle="1" w:styleId="964DBBC923864797A87E55892596DE38">
    <w:name w:val="964DBBC923864797A87E55892596DE38"/>
  </w:style>
  <w:style w:type="paragraph" w:customStyle="1" w:styleId="Unterabschnitt">
    <w:name w:val="Unterabschnitt"/>
    <w:basedOn w:val="Standard"/>
    <w:link w:val="Unterabschnittszeichen"/>
    <w:uiPriority w:val="3"/>
    <w:qFormat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5B9BD5" w:themeColor="accent1"/>
      <w:sz w:val="18"/>
      <w:szCs w:val="18"/>
      <w:lang w:eastAsia="en-US"/>
    </w:rPr>
  </w:style>
  <w:style w:type="character" w:customStyle="1" w:styleId="Unterabschnittszeichen">
    <w:name w:val="Unterabschnittszeichen"/>
    <w:basedOn w:val="Absatz-Standardschriftart"/>
    <w:link w:val="Unterabschnitt"/>
    <w:uiPriority w:val="3"/>
    <w:rPr>
      <w:rFonts w:asciiTheme="majorHAnsi" w:eastAsiaTheme="majorEastAsia" w:hAnsiTheme="majorHAnsi" w:cstheme="majorBidi"/>
      <w:b/>
      <w:bCs/>
      <w:color w:val="5B9BD5" w:themeColor="accent1"/>
      <w:sz w:val="18"/>
      <w:szCs w:val="18"/>
      <w:lang w:eastAsia="en-US"/>
    </w:rPr>
  </w:style>
  <w:style w:type="paragraph" w:customStyle="1" w:styleId="9BA018171D054E729998C70A523D7A83">
    <w:name w:val="9BA018171D054E729998C70A523D7A83"/>
  </w:style>
  <w:style w:type="paragraph" w:customStyle="1" w:styleId="DB4A5E41929B419A958DB25C11785C76">
    <w:name w:val="DB4A5E41929B419A958DB25C11785C76"/>
  </w:style>
  <w:style w:type="paragraph" w:customStyle="1" w:styleId="20C261EC0D764CEEAFE8F30870107DB6">
    <w:name w:val="20C261EC0D764CEEAFE8F30870107DB6"/>
  </w:style>
  <w:style w:type="paragraph" w:customStyle="1" w:styleId="43D20A21ACEA42BFAF83C92E32FC84D0">
    <w:name w:val="43D20A21ACEA42BFAF83C92E32FC84D0"/>
  </w:style>
  <w:style w:type="paragraph" w:customStyle="1" w:styleId="026843B2985B43B1B1957E0BC5A54B1C">
    <w:name w:val="026843B2985B43B1B1957E0BC5A54B1C"/>
  </w:style>
  <w:style w:type="paragraph" w:customStyle="1" w:styleId="AAC9A9ACCAEB40828260077BB2CAA1A5">
    <w:name w:val="AAC9A9ACCAEB40828260077BB2CAA1A5"/>
  </w:style>
  <w:style w:type="paragraph" w:customStyle="1" w:styleId="CCB5993687F54505B6DF74C5165346E4">
    <w:name w:val="CCB5993687F54505B6DF74C5165346E4"/>
  </w:style>
  <w:style w:type="paragraph" w:customStyle="1" w:styleId="5DB457E1F9764FAA986D42655E822029">
    <w:name w:val="5DB457E1F9764FAA986D42655E822029"/>
    <w:rsid w:val="004975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f105ad54-119a-4495-aa55-0e28b6b4ad2f">english</DirectSourceMarket>
    <ApprovalStatus xmlns="f105ad54-119a-4495-aa55-0e28b6b4ad2f">In Progress</ApprovalStatus>
    <MarketSpecific xmlns="f105ad54-119a-4495-aa55-0e28b6b4ad2f" xsi:nil="true"/>
    <PrimaryImageGen xmlns="f105ad54-119a-4495-aa55-0e28b6b4ad2f">true</PrimaryImageGen>
    <ThumbnailAssetId xmlns="f105ad54-119a-4495-aa55-0e28b6b4ad2f" xsi:nil="true"/>
    <NumericId xmlns="f105ad54-119a-4495-aa55-0e28b6b4ad2f">-1</NumericId>
    <TPFriendlyName xmlns="f105ad54-119a-4495-aa55-0e28b6b4ad2f">Resume (Origin theme)</TPFriendlyName>
    <BusinessGroup xmlns="f105ad54-119a-4495-aa55-0e28b6b4ad2f" xsi:nil="true"/>
    <APEditor xmlns="f105ad54-119a-4495-aa55-0e28b6b4ad2f">
      <UserInfo>
        <DisplayName>REDMOND\v-luannv</DisplayName>
        <AccountId>179</AccountId>
        <AccountType/>
      </UserInfo>
    </APEditor>
    <SourceTitle xmlns="f105ad54-119a-4495-aa55-0e28b6b4ad2f">Resume (Origin theme)</SourceTitle>
    <OpenTemplate xmlns="f105ad54-119a-4495-aa55-0e28b6b4ad2f">true</OpenTemplate>
    <UALocComments xmlns="f105ad54-119a-4495-aa55-0e28b6b4ad2f" xsi:nil="true"/>
    <ParentAssetId xmlns="f105ad54-119a-4495-aa55-0e28b6b4ad2f" xsi:nil="true"/>
    <PublishStatusLookup xmlns="f105ad54-119a-4495-aa55-0e28b6b4ad2f">
      <Value>88843</Value>
      <Value>523789</Value>
    </PublishStatusLookup>
    <IntlLangReviewDate xmlns="f105ad54-119a-4495-aa55-0e28b6b4ad2f" xsi:nil="true"/>
    <LastPublishResultLookup xmlns="f105ad54-119a-4495-aa55-0e28b6b4ad2f" xsi:nil="true"/>
    <MachineTranslated xmlns="f105ad54-119a-4495-aa55-0e28b6b4ad2f" xsi:nil="true"/>
    <OriginalSourceMarket xmlns="f105ad54-119a-4495-aa55-0e28b6b4ad2f">english</OriginalSourceMarket>
    <TPInstallLocation xmlns="f105ad54-119a-4495-aa55-0e28b6b4ad2f">{My Templates}</TPInstallLocation>
    <APDescription xmlns="f105ad54-119a-4495-aa55-0e28b6b4ad2f" xsi:nil="true"/>
    <ContentItem xmlns="f105ad54-119a-4495-aa55-0e28b6b4ad2f" xsi:nil="true"/>
    <ClipArtFilename xmlns="f105ad54-119a-4495-aa55-0e28b6b4ad2f" xsi:nil="true"/>
    <EditorialStatus xmlns="f105ad54-119a-4495-aa55-0e28b6b4ad2f" xsi:nil="true"/>
    <PublishTargets xmlns="f105ad54-119a-4495-aa55-0e28b6b4ad2f">OfficeOnline</PublishTargets>
    <TPLaunchHelpLinkType xmlns="f105ad54-119a-4495-aa55-0e28b6b4ad2f">Template</TPLaunchHelpLinkType>
    <LastModifiedDateTime xmlns="f105ad54-119a-4495-aa55-0e28b6b4ad2f" xsi:nil="true"/>
    <TimesCloned xmlns="f105ad54-119a-4495-aa55-0e28b6b4ad2f" xsi:nil="true"/>
    <Provider xmlns="f105ad54-119a-4495-aa55-0e28b6b4ad2f">EY006220130</Provider>
    <AssetStart xmlns="f105ad54-119a-4495-aa55-0e28b6b4ad2f">2009-06-17T13:40:07+00:00</AssetStart>
    <LastHandOff xmlns="f105ad54-119a-4495-aa55-0e28b6b4ad2f" xsi:nil="true"/>
    <AcquiredFrom xmlns="f105ad54-119a-4495-aa55-0e28b6b4ad2f" xsi:nil="true"/>
    <TPClientViewer xmlns="f105ad54-119a-4495-aa55-0e28b6b4ad2f">Microsoft Office Word</TPClientViewer>
    <ArtSampleDocs xmlns="f105ad54-119a-4495-aa55-0e28b6b4ad2f" xsi:nil="true"/>
    <UACurrentWords xmlns="f105ad54-119a-4495-aa55-0e28b6b4ad2f">0</UACurrentWords>
    <UALocRecommendation xmlns="f105ad54-119a-4495-aa55-0e28b6b4ad2f">Localize</UALocRecommendation>
    <IsDeleted xmlns="f105ad54-119a-4495-aa55-0e28b6b4ad2f">false</IsDeleted>
    <ShowIn xmlns="f105ad54-119a-4495-aa55-0e28b6b4ad2f" xsi:nil="true"/>
    <UANotes xmlns="f105ad54-119a-4495-aa55-0e28b6b4ad2f">in the box</UANotes>
    <TemplateStatus xmlns="f105ad54-119a-4495-aa55-0e28b6b4ad2f" xsi:nil="true"/>
    <VoteCount xmlns="f105ad54-119a-4495-aa55-0e28b6b4ad2f" xsi:nil="true"/>
    <CSXHash xmlns="f105ad54-119a-4495-aa55-0e28b6b4ad2f" xsi:nil="true"/>
    <AssetExpire xmlns="f105ad54-119a-4495-aa55-0e28b6b4ad2f">2100-01-01T00:00:00+00:00</AssetExpire>
    <DSATActionTaken xmlns="f105ad54-119a-4495-aa55-0e28b6b4ad2f" xsi:nil="true"/>
    <CSXSubmissionMarket xmlns="f105ad54-119a-4495-aa55-0e28b6b4ad2f" xsi:nil="true"/>
    <TPExecutable xmlns="f105ad54-119a-4495-aa55-0e28b6b4ad2f" xsi:nil="true"/>
    <SubmitterId xmlns="f105ad54-119a-4495-aa55-0e28b6b4ad2f" xsi:nil="true"/>
    <AssetType xmlns="f105ad54-119a-4495-aa55-0e28b6b4ad2f">TP</AssetType>
    <CSXUpdate xmlns="f105ad54-119a-4495-aa55-0e28b6b4ad2f">false</CSXUpdate>
    <BugNumber xmlns="f105ad54-119a-4495-aa55-0e28b6b4ad2f" xsi:nil="true"/>
    <ApprovalLog xmlns="f105ad54-119a-4495-aa55-0e28b6b4ad2f" xsi:nil="true"/>
    <CSXSubmissionDate xmlns="f105ad54-119a-4495-aa55-0e28b6b4ad2f" xsi:nil="true"/>
    <Milestone xmlns="f105ad54-119a-4495-aa55-0e28b6b4ad2f" xsi:nil="true"/>
    <OriginAsset xmlns="f105ad54-119a-4495-aa55-0e28b6b4ad2f" xsi:nil="true"/>
    <TPComponent xmlns="f105ad54-119a-4495-aa55-0e28b6b4ad2f">WORDFiles</TPComponent>
    <Component xmlns="c7af2036-029c-470e-8042-297c68a41472" xsi:nil="true"/>
    <Description0 xmlns="c7af2036-029c-470e-8042-297c68a41472" xsi:nil="true"/>
    <AssetId xmlns="f105ad54-119a-4495-aa55-0e28b6b4ad2f">TP010192754</AssetId>
    <TPApplication xmlns="f105ad54-119a-4495-aa55-0e28b6b4ad2f">Word</TPApplication>
    <TPLaunchHelpLink xmlns="f105ad54-119a-4495-aa55-0e28b6b4ad2f" xsi:nil="true"/>
    <IntlLocPriority xmlns="f105ad54-119a-4495-aa55-0e28b6b4ad2f" xsi:nil="true"/>
    <PlannedPubDate xmlns="f105ad54-119a-4495-aa55-0e28b6b4ad2f" xsi:nil="true"/>
    <HandoffToMSDN xmlns="f105ad54-119a-4495-aa55-0e28b6b4ad2f" xsi:nil="true"/>
    <IntlLangReviewer xmlns="f105ad54-119a-4495-aa55-0e28b6b4ad2f" xsi:nil="true"/>
    <CrawlForDependencies xmlns="f105ad54-119a-4495-aa55-0e28b6b4ad2f">false</CrawlForDependencies>
    <TrustLevel xmlns="f105ad54-119a-4495-aa55-0e28b6b4ad2f">1 Microsoft Managed Content</TrustLevel>
    <IsSearchable xmlns="f105ad54-119a-4495-aa55-0e28b6b4ad2f">false</IsSearchable>
    <TPNamespace xmlns="f105ad54-119a-4495-aa55-0e28b6b4ad2f">WINWORD</TPNamespace>
    <Markets xmlns="f105ad54-119a-4495-aa55-0e28b6b4ad2f"/>
    <AverageRating xmlns="f105ad54-119a-4495-aa55-0e28b6b4ad2f" xsi:nil="true"/>
    <OutputCachingOn xmlns="f105ad54-119a-4495-aa55-0e28b6b4ad2f">false</OutputCachingOn>
    <IntlLangReview xmlns="f105ad54-119a-4495-aa55-0e28b6b4ad2f" xsi:nil="true"/>
    <UAProjectedTotalWords xmlns="f105ad54-119a-4495-aa55-0e28b6b4ad2f" xsi:nil="true"/>
    <APAuthor xmlns="f105ad54-119a-4495-aa55-0e28b6b4ad2f">
      <UserInfo>
        <DisplayName>REDMOND\cynvey</DisplayName>
        <AccountId>305</AccountId>
        <AccountType/>
      </UserInfo>
    </APAuthor>
    <TPAppVersion xmlns="f105ad54-119a-4495-aa55-0e28b6b4ad2f">11</TPAppVersion>
    <TPCommandLine xmlns="f105ad54-119a-4495-aa55-0e28b6b4ad2f">{WD} /f {FilePath}</TPCommandLine>
    <EditorialTags xmlns="f105ad54-119a-4495-aa55-0e28b6b4ad2f" xsi:nil="true"/>
    <Downloads xmlns="f105ad54-119a-4495-aa55-0e28b6b4ad2f">0</Downloads>
    <Providers xmlns="f105ad54-119a-4495-aa55-0e28b6b4ad2f" xsi:nil="true"/>
    <LegacyData xmlns="f105ad54-119a-4495-aa55-0e28b6b4ad2f" xsi:nil="true"/>
    <OOCacheId xmlns="f105ad54-119a-4495-aa55-0e28b6b4ad2f" xsi:nil="true"/>
    <FriendlyTitle xmlns="f105ad54-119a-4495-aa55-0e28b6b4ad2f" xsi:nil="true"/>
    <TemplateTemplateType xmlns="f105ad54-119a-4495-aa55-0e28b6b4ad2f">Word 2003 Default</TemplateTemplateType>
    <Manager xmlns="f105ad54-119a-4495-aa55-0e28b6b4ad2f" xsi:nil="true"/>
    <PolicheckWords xmlns="f105ad54-119a-4495-aa55-0e28b6b4ad2f" xsi:nil="true"/>
    <BlockPublish xmlns="f105ad54-119a-4495-aa55-0e28b6b4ad2f" xsi:nil="true"/>
    <InternalTagsTaxHTField0 xmlns="f105ad54-119a-4495-aa55-0e28b6b4ad2f">
      <Terms xmlns="http://schemas.microsoft.com/office/infopath/2007/PartnerControls"/>
    </InternalTagsTaxHTField0>
    <CampaignTagsTaxHTField0 xmlns="f105ad54-119a-4495-aa55-0e28b6b4ad2f">
      <Terms xmlns="http://schemas.microsoft.com/office/infopath/2007/PartnerControls"/>
    </CampaignTagsTaxHTField0>
    <LocNewPublishedVersionLookup xmlns="f105ad54-119a-4495-aa55-0e28b6b4ad2f" xsi:nil="true"/>
    <LocPublishedDependentAssetsLookup xmlns="f105ad54-119a-4495-aa55-0e28b6b4ad2f" xsi:nil="true"/>
    <LocManualTestRequired xmlns="f105ad54-119a-4495-aa55-0e28b6b4ad2f" xsi:nil="true"/>
    <LocLastLocAttemptVersionTypeLookup xmlns="f105ad54-119a-4495-aa55-0e28b6b4ad2f" xsi:nil="true"/>
    <LocOverallPublishStatusLookup xmlns="f105ad54-119a-4495-aa55-0e28b6b4ad2f" xsi:nil="true"/>
    <LocPublishedLinkedAssetsLookup xmlns="f105ad54-119a-4495-aa55-0e28b6b4ad2f" xsi:nil="true"/>
    <TaxCatchAll xmlns="f105ad54-119a-4495-aa55-0e28b6b4ad2f"/>
    <LocComments xmlns="f105ad54-119a-4495-aa55-0e28b6b4ad2f" xsi:nil="true"/>
    <LocProcessedForHandoffsLookup xmlns="f105ad54-119a-4495-aa55-0e28b6b4ad2f" xsi:nil="true"/>
    <LocProcessedForMarketsLookup xmlns="f105ad54-119a-4495-aa55-0e28b6b4ad2f" xsi:nil="true"/>
    <LocOverallHandbackStatusLookup xmlns="f105ad54-119a-4495-aa55-0e28b6b4ad2f" xsi:nil="true"/>
    <FeatureTagsTaxHTField0 xmlns="f105ad54-119a-4495-aa55-0e28b6b4ad2f">
      <Terms xmlns="http://schemas.microsoft.com/office/infopath/2007/PartnerControls"/>
    </FeatureTagsTaxHTField0>
    <LocOverallPreviewStatusLookup xmlns="f105ad54-119a-4495-aa55-0e28b6b4ad2f" xsi:nil="true"/>
    <LocalizationTagsTaxHTField0 xmlns="f105ad54-119a-4495-aa55-0e28b6b4ad2f">
      <Terms xmlns="http://schemas.microsoft.com/office/infopath/2007/PartnerControls"/>
    </LocalizationTagsTaxHTField0>
    <ScenarioTagsTaxHTField0 xmlns="f105ad54-119a-4495-aa55-0e28b6b4ad2f">
      <Terms xmlns="http://schemas.microsoft.com/office/infopath/2007/PartnerControls"/>
    </ScenarioTagsTaxHTField0>
    <LocOverallLocStatusLookup xmlns="f105ad54-119a-4495-aa55-0e28b6b4ad2f" xsi:nil="true"/>
    <LocRecommendedHandoff xmlns="f105ad54-119a-4495-aa55-0e28b6b4ad2f" xsi:nil="true"/>
    <RecommendationsModifier xmlns="f105ad54-119a-4495-aa55-0e28b6b4ad2f" xsi:nil="true"/>
    <LocLastLocAttemptVersionLookup xmlns="f105ad54-119a-4495-aa55-0e28b6b4ad2f">100808</LocLastLocAttemptVersionLookup>
    <OriginalRelease xmlns="f105ad54-119a-4495-aa55-0e28b6b4ad2f">14</OriginalRelease>
    <LocMarketGroupTiers2 xmlns="f105ad54-119a-4495-aa55-0e28b6b4ad2f" xsi:nil="true"/>
  </documentManagement>
</p:properties>
</file>

<file path=customXml/itemProps1.xml><?xml version="1.0" encoding="utf-8"?>
<ds:datastoreItem xmlns:ds="http://schemas.openxmlformats.org/officeDocument/2006/customXml" ds:itemID="{298CD24C-6BCD-41C5-9DAD-0F208B127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1830F4-929B-4CEC-A061-4CB7715A71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5DCA1B07-D439-46E5-9041-36DF537DDB1C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tf10192754.dotx</Template>
  <TotalTime>0</TotalTime>
  <Pages>1</Pages>
  <Words>120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(Origin theme)</vt:lpstr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(Origin theme)</dc:title>
  <dc:subject/>
  <dc:creator>Max Mustermann</dc:creator>
  <cp:keywords/>
  <dc:description/>
  <cp:lastModifiedBy>HP</cp:lastModifiedBy>
  <cp:revision>1</cp:revision>
  <dcterms:created xsi:type="dcterms:W3CDTF">2018-05-25T10:37:00Z</dcterms:created>
  <dcterms:modified xsi:type="dcterms:W3CDTF">2018-05-25T10:45:00Z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1031</vt:i4>
  </property>
  <property fmtid="{D5CDD505-2E9C-101B-9397-08002B2CF9AE}" pid="3" name="_Version">
    <vt:lpwstr>0809</vt:lpwstr>
  </property>
  <property fmtid="{D5CDD505-2E9C-101B-9397-08002B2CF9AE}" pid="4" name="ContentTypeId">
    <vt:lpwstr>0x01010037696D9D1D95EC45A9440548E782419D04008C4669C20C93454ABB50E332FADBDDBE</vt:lpwstr>
  </property>
  <property fmtid="{D5CDD505-2E9C-101B-9397-08002B2CF9AE}" pid="5" name="ImageGenCounter">
    <vt:i4>0</vt:i4>
  </property>
  <property fmtid="{D5CDD505-2E9C-101B-9397-08002B2CF9AE}" pid="6" name="ImageGenStatus">
    <vt:i4>0</vt:i4>
  </property>
  <property fmtid="{D5CDD505-2E9C-101B-9397-08002B2CF9AE}" pid="7" name="PolicheckStatus">
    <vt:i4>0</vt:i4>
  </property>
  <property fmtid="{D5CDD505-2E9C-101B-9397-08002B2CF9AE}" pid="8" name="Applications">
    <vt:lpwstr>83;#Word 12;#67;#Template 12;#565;#Word 14</vt:lpwstr>
  </property>
  <property fmtid="{D5CDD505-2E9C-101B-9397-08002B2CF9AE}" pid="9" name="PolicheckCounter">
    <vt:i4>0</vt:i4>
  </property>
  <property fmtid="{D5CDD505-2E9C-101B-9397-08002B2CF9AE}" pid="10" name="APTrustLevel">
    <vt:r8>1</vt:r8>
  </property>
  <property fmtid="{D5CDD505-2E9C-101B-9397-08002B2CF9AE}" pid="11" name="Order">
    <vt:r8>10934800</vt:r8>
  </property>
</Properties>
</file>